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6F9B99A">
      <w:pPr>
        <w:contextualSpacing w:val="0"/>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 xml:space="preserve">                            </w:t>
      </w:r>
    </w:p>
    <w:p w14:paraId="3E47913D">
      <w:pPr>
        <w:contextualSpacing w:val="0"/>
        <w:rPr>
          <w:rFonts w:ascii="Times New Roman" w:hAnsi="Times New Roman" w:eastAsia="Times New Roman" w:cs="Times New Roman"/>
          <w:b/>
          <w:sz w:val="32"/>
          <w:szCs w:val="32"/>
          <w:rtl w:val="0"/>
        </w:rPr>
      </w:pPr>
    </w:p>
    <w:p w14:paraId="34C7F973">
      <w:pPr>
        <w:ind w:firstLine="2081" w:firstLineChars="650"/>
        <w:contextualSpacing w:val="0"/>
      </w:pP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b/>
          <w:sz w:val="32"/>
          <w:szCs w:val="32"/>
          <w:u w:val="single"/>
          <w:rtl w:val="0"/>
        </w:rPr>
        <w:t>GA</w:t>
      </w:r>
      <w:r>
        <w:rPr>
          <w:rFonts w:hint="default" w:ascii="Times New Roman" w:hAnsi="Times New Roman" w:eastAsia="Times New Roman" w:cs="Times New Roman"/>
          <w:b/>
          <w:sz w:val="32"/>
          <w:szCs w:val="32"/>
          <w:u w:val="single"/>
          <w:rtl w:val="0"/>
          <w:lang w:val="en-US"/>
        </w:rPr>
        <w:t>J</w:t>
      </w:r>
      <w:r>
        <w:rPr>
          <w:rFonts w:ascii="Times New Roman" w:hAnsi="Times New Roman" w:eastAsia="Times New Roman" w:cs="Times New Roman"/>
          <w:b/>
          <w:sz w:val="32"/>
          <w:szCs w:val="32"/>
          <w:u w:val="single"/>
          <w:rtl w:val="0"/>
        </w:rPr>
        <w:t>E SAI</w:t>
      </w:r>
      <w:r>
        <w:rPr>
          <w:rFonts w:hint="default" w:ascii="Times New Roman" w:hAnsi="Times New Roman" w:eastAsia="Times New Roman" w:cs="Times New Roman"/>
          <w:b/>
          <w:sz w:val="32"/>
          <w:szCs w:val="32"/>
          <w:u w:val="single"/>
          <w:rtl w:val="0"/>
          <w:lang w:val="en-US"/>
        </w:rPr>
        <w:t>TEJA</w:t>
      </w:r>
      <w:r>
        <w:rPr>
          <w:rFonts w:ascii="Times New Roman" w:hAnsi="Times New Roman" w:eastAsia="Times New Roman" w:cs="Times New Roman"/>
          <w:sz w:val="24"/>
          <w:szCs w:val="24"/>
          <w:u w:val="single"/>
          <w:rtl w:val="0"/>
        </w:rPr>
        <w:t xml:space="preserve">   </w:t>
      </w:r>
    </w:p>
    <w:p w14:paraId="33A66A0C">
      <w:pPr>
        <w:spacing w:after="120" w:line="240" w:lineRule="auto"/>
        <w:contextualSpacing w:val="0"/>
        <w:jc w:val="center"/>
        <w:rPr>
          <w:rFonts w:hint="default"/>
          <w:lang w:val="en-US"/>
        </w:rPr>
      </w:pPr>
      <w:r>
        <w:rPr>
          <w:rFonts w:ascii="Times New Roman" w:hAnsi="Times New Roman" w:eastAsia="Times New Roman" w:cs="Times New Roman"/>
          <w:sz w:val="24"/>
          <w:szCs w:val="24"/>
          <w:rtl w:val="0"/>
        </w:rPr>
        <w:t xml:space="preserve">H. No: </w:t>
      </w:r>
      <w:r>
        <w:rPr>
          <w:rFonts w:hint="default" w:ascii="Times New Roman" w:hAnsi="Times New Roman" w:eastAsia="Times New Roman" w:cs="Times New Roman"/>
          <w:sz w:val="24"/>
          <w:szCs w:val="24"/>
          <w:rtl w:val="0"/>
          <w:lang w:val="en-US"/>
        </w:rPr>
        <w:t>1-34</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Ramach</w:t>
      </w:r>
      <w:r>
        <w:rPr>
          <w:rFonts w:hint="default" w:ascii="Times New Roman" w:hAnsi="Times New Roman" w:eastAsia="Times New Roman" w:cs="Times New Roman"/>
          <w:sz w:val="24"/>
          <w:szCs w:val="24"/>
          <w:rtl w:val="0"/>
          <w:lang w:val="en-IN"/>
        </w:rPr>
        <w:t>a</w:t>
      </w:r>
      <w:r>
        <w:rPr>
          <w:rFonts w:hint="default" w:ascii="Times New Roman" w:hAnsi="Times New Roman" w:eastAsia="Times New Roman" w:cs="Times New Roman"/>
          <w:sz w:val="24"/>
          <w:szCs w:val="24"/>
          <w:rtl w:val="0"/>
          <w:lang w:val="en-US"/>
        </w:rPr>
        <w:t>ndrapur</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Chityal,Jayashankar Bhupalpally</w:t>
      </w:r>
      <w:r>
        <w:rPr>
          <w:rFonts w:ascii="Times New Roman" w:hAnsi="Times New Roman" w:eastAsia="Times New Roman" w:cs="Times New Roman"/>
          <w:sz w:val="24"/>
          <w:szCs w:val="24"/>
          <w:rtl w:val="0"/>
        </w:rPr>
        <w:t>, Telangana, India-506</w:t>
      </w:r>
      <w:r>
        <w:rPr>
          <w:rFonts w:hint="default" w:ascii="Times New Roman" w:hAnsi="Times New Roman" w:eastAsia="Times New Roman" w:cs="Times New Roman"/>
          <w:sz w:val="24"/>
          <w:szCs w:val="24"/>
          <w:rtl w:val="0"/>
          <w:lang w:val="en-US"/>
        </w:rPr>
        <w:t>356</w:t>
      </w:r>
    </w:p>
    <w:p w14:paraId="2D3A326F">
      <w:pPr>
        <w:spacing w:after="120" w:line="240" w:lineRule="auto"/>
        <w:contextualSpacing w:val="0"/>
        <w:rPr>
          <w:rFonts w:hint="default"/>
          <w:lang w:val="en-US"/>
        </w:rPr>
      </w:pPr>
      <w:r>
        <w:rPr>
          <w:rFonts w:ascii="Times New Roman" w:hAnsi="Times New Roman" w:eastAsia="Times New Roman" w:cs="Times New Roman"/>
          <w:sz w:val="24"/>
          <w:szCs w:val="24"/>
          <w:rtl w:val="0"/>
        </w:rPr>
        <w:t xml:space="preserve">                                                       Mobile:  </w:t>
      </w:r>
      <w:r>
        <w:rPr>
          <w:rFonts w:hint="default" w:ascii="Times New Roman" w:hAnsi="Times New Roman" w:eastAsia="Times New Roman" w:cs="Times New Roman"/>
          <w:sz w:val="24"/>
          <w:szCs w:val="24"/>
          <w:rtl w:val="0"/>
          <w:lang w:val="en-IN"/>
        </w:rPr>
        <w:t>+</w:t>
      </w:r>
      <w:r>
        <w:rPr>
          <w:rFonts w:ascii="Times New Roman" w:hAnsi="Times New Roman" w:eastAsia="Times New Roman" w:cs="Times New Roman"/>
          <w:color w:val="0070C0"/>
          <w:sz w:val="24"/>
          <w:szCs w:val="24"/>
          <w:u w:val="single"/>
          <w:rtl w:val="0"/>
        </w:rPr>
        <w:t>91  9</w:t>
      </w:r>
      <w:r>
        <w:rPr>
          <w:rFonts w:hint="default" w:ascii="Times New Roman" w:hAnsi="Times New Roman" w:eastAsia="Times New Roman" w:cs="Times New Roman"/>
          <w:color w:val="0070C0"/>
          <w:sz w:val="24"/>
          <w:szCs w:val="24"/>
          <w:u w:val="single"/>
          <w:rtl w:val="0"/>
          <w:lang w:val="en-US"/>
        </w:rPr>
        <w:t>966967742</w:t>
      </w:r>
    </w:p>
    <w:p w14:paraId="12B7310B">
      <w:pPr>
        <w:contextualSpacing w:val="0"/>
        <w:rPr>
          <w:rFonts w:hint="default" w:ascii="Times New Roman" w:hAnsi="Times New Roman" w:eastAsia="Times New Roman" w:cs="Times New Roman"/>
          <w:color w:val="0070C0"/>
          <w:sz w:val="24"/>
          <w:szCs w:val="24"/>
          <w:u w:val="single"/>
          <w:rtl w:val="0"/>
          <w:lang w:val="en-US"/>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40"/>
          <w:szCs w:val="40"/>
          <w:rtl w:val="0"/>
        </w:rPr>
        <w:t xml:space="preserve"> </w:t>
      </w:r>
      <w:r>
        <w:rPr>
          <w:rFonts w:ascii="Times New Roman" w:hAnsi="Times New Roman" w:eastAsia="Times New Roman" w:cs="Times New Roman"/>
          <w:sz w:val="24"/>
          <w:szCs w:val="24"/>
          <w:rtl w:val="0"/>
        </w:rPr>
        <w:t xml:space="preserve">Email: </w:t>
      </w:r>
      <w:r>
        <w:rPr>
          <w:rFonts w:hint="default" w:ascii="Times New Roman" w:hAnsi="Times New Roman" w:eastAsia="Times New Roman" w:cs="Times New Roman"/>
          <w:color w:val="0070C0"/>
          <w:sz w:val="24"/>
          <w:szCs w:val="24"/>
          <w:u w:val="single"/>
          <w:rtl w:val="0"/>
          <w:lang w:val="en-US"/>
        </w:rPr>
        <w:fldChar w:fldCharType="begin"/>
      </w:r>
      <w:r>
        <w:rPr>
          <w:rFonts w:hint="default" w:ascii="Times New Roman" w:hAnsi="Times New Roman" w:eastAsia="Times New Roman" w:cs="Times New Roman"/>
          <w:color w:val="0070C0"/>
          <w:sz w:val="24"/>
          <w:szCs w:val="24"/>
          <w:u w:val="single"/>
          <w:rtl w:val="0"/>
          <w:lang w:val="en-US"/>
        </w:rPr>
        <w:instrText xml:space="preserve"> HYPERLINK "mailto:gajesaiteja55@gmail.com" </w:instrText>
      </w:r>
      <w:r>
        <w:rPr>
          <w:rFonts w:hint="default" w:ascii="Times New Roman" w:hAnsi="Times New Roman" w:eastAsia="Times New Roman" w:cs="Times New Roman"/>
          <w:color w:val="0070C0"/>
          <w:sz w:val="24"/>
          <w:szCs w:val="24"/>
          <w:u w:val="single"/>
          <w:rtl w:val="0"/>
          <w:lang w:val="en-US"/>
        </w:rPr>
        <w:fldChar w:fldCharType="separate"/>
      </w:r>
      <w:r>
        <w:rPr>
          <w:rStyle w:val="11"/>
          <w:rFonts w:hint="default" w:ascii="Times New Roman" w:hAnsi="Times New Roman" w:eastAsia="Times New Roman" w:cs="Times New Roman"/>
          <w:color w:val="0070C0"/>
          <w:sz w:val="24"/>
          <w:szCs w:val="24"/>
          <w:rtl w:val="0"/>
          <w:lang w:val="en-US"/>
        </w:rPr>
        <w:t>gajesaiteja</w:t>
      </w:r>
      <w:r>
        <w:rPr>
          <w:rStyle w:val="11"/>
          <w:rFonts w:hint="default" w:ascii="Times New Roman" w:hAnsi="Times New Roman" w:eastAsia="Times New Roman" w:cs="Times New Roman"/>
          <w:color w:val="0070C0"/>
          <w:sz w:val="24"/>
          <w:szCs w:val="24"/>
          <w:rtl w:val="0"/>
          <w:lang w:val="en-IN"/>
        </w:rPr>
        <w:t>22</w:t>
      </w:r>
      <w:r>
        <w:rPr>
          <w:rStyle w:val="11"/>
          <w:rFonts w:ascii="Times New Roman" w:hAnsi="Times New Roman" w:eastAsia="Times New Roman" w:cs="Times New Roman"/>
          <w:color w:val="0070C0"/>
          <w:sz w:val="24"/>
          <w:szCs w:val="24"/>
          <w:rtl w:val="0"/>
        </w:rPr>
        <w:t>@gmail.com</w:t>
      </w:r>
      <w:r>
        <w:rPr>
          <w:rFonts w:hint="default" w:ascii="Times New Roman" w:hAnsi="Times New Roman" w:eastAsia="Times New Roman" w:cs="Times New Roman"/>
          <w:color w:val="0070C0"/>
          <w:sz w:val="24"/>
          <w:szCs w:val="24"/>
          <w:u w:val="single"/>
          <w:rtl w:val="0"/>
          <w:lang w:val="en-US"/>
        </w:rPr>
        <w:fldChar w:fldCharType="end"/>
      </w:r>
    </w:p>
    <w:p w14:paraId="2CDBCC71">
      <w:pPr>
        <w:contextualSpacing w:val="0"/>
        <w:rPr>
          <w:rFonts w:hint="default" w:ascii="Times New Roman" w:hAnsi="Times New Roman" w:eastAsia="Times New Roman" w:cs="Times New Roman"/>
          <w:b/>
          <w:bCs/>
          <w:sz w:val="24"/>
          <w:szCs w:val="24"/>
          <w:u w:val="single"/>
          <w:rtl w:val="0"/>
          <w:lang w:val="en-IN"/>
        </w:rPr>
      </w:pPr>
      <w:r>
        <w:rPr>
          <w:rFonts w:hint="default" w:ascii="Times New Roman" w:hAnsi="Times New Roman" w:eastAsia="Times New Roman" w:cs="Times New Roman"/>
          <w:b/>
          <w:bCs/>
          <w:sz w:val="24"/>
          <w:szCs w:val="24"/>
          <w:u w:val="single"/>
          <w:rtl w:val="0"/>
          <w:lang w:val="en-US"/>
        </w:rPr>
        <w:t xml:space="preserve"> Objective:</w:t>
      </w:r>
      <w:r>
        <w:rPr>
          <w:rFonts w:hint="default" w:ascii="Times New Roman" w:hAnsi="Times New Roman" w:eastAsia="Times New Roman" w:cs="Times New Roman"/>
          <w:b/>
          <w:bCs/>
          <w:sz w:val="24"/>
          <w:szCs w:val="24"/>
          <w:u w:val="single"/>
          <w:rtl w:val="0"/>
          <w:lang w:val="en-IN"/>
        </w:rPr>
        <w:t xml:space="preserve"> </w:t>
      </w:r>
      <w:bookmarkStart w:id="1" w:name="_GoBack"/>
      <w:bookmarkEnd w:id="1"/>
    </w:p>
    <w:p w14:paraId="63C7C778">
      <w:pPr>
        <w:bidi w:val="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 xml:space="preserve">Seeking a position to utilize my skills and abilities in the industry that offers professional growth while being resourceful,innovative and flexible. </w:t>
      </w:r>
    </w:p>
    <w:p w14:paraId="55B39D32">
      <w:pPr>
        <w:contextualSpacing w:val="0"/>
        <w:rPr>
          <w:rFonts w:hint="default" w:ascii="Times New Roman" w:hAnsi="Times New Roman" w:eastAsia="Times New Roman" w:cs="Times New Roman"/>
          <w:b/>
          <w:bCs/>
          <w:sz w:val="24"/>
          <w:szCs w:val="24"/>
          <w:u w:val="single"/>
          <w:rtl w:val="0"/>
          <w:lang w:val="en-IN"/>
        </w:rPr>
      </w:pPr>
    </w:p>
    <w:p w14:paraId="5AC3419D">
      <w:pPr>
        <w:contextualSpacing w:val="0"/>
      </w:pPr>
      <w:r>
        <w:rPr>
          <w:rFonts w:ascii="Times New Roman" w:hAnsi="Times New Roman" w:eastAsia="Times New Roman" w:cs="Times New Roman"/>
          <w:b/>
          <w:sz w:val="24"/>
          <w:szCs w:val="24"/>
          <w:u w:val="single"/>
          <w:rtl w:val="0"/>
        </w:rPr>
        <w:t>Educational Qualifications:</w:t>
      </w:r>
    </w:p>
    <w:tbl>
      <w:tblPr>
        <w:tblStyle w:val="15"/>
        <w:tblW w:w="924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310"/>
        <w:gridCol w:w="2310"/>
        <w:gridCol w:w="2311"/>
        <w:gridCol w:w="2311"/>
      </w:tblGrid>
      <w:tr w14:paraId="3F0334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17D39A48">
            <w:pPr>
              <w:spacing w:after="0" w:line="240" w:lineRule="auto"/>
              <w:contextualSpacing w:val="0"/>
              <w:jc w:val="center"/>
            </w:pPr>
          </w:p>
          <w:p w14:paraId="5D2222F2">
            <w:pPr>
              <w:spacing w:after="0" w:line="240" w:lineRule="auto"/>
              <w:contextualSpacing w:val="0"/>
              <w:jc w:val="center"/>
            </w:pPr>
            <w:r>
              <w:rPr>
                <w:rFonts w:ascii="Times New Roman" w:hAnsi="Times New Roman" w:eastAsia="Times New Roman" w:cs="Times New Roman"/>
                <w:b/>
                <w:sz w:val="24"/>
                <w:szCs w:val="24"/>
                <w:rtl w:val="0"/>
              </w:rPr>
              <w:t>INSTITUTE</w:t>
            </w:r>
          </w:p>
          <w:p w14:paraId="5EA7F488">
            <w:pPr>
              <w:spacing w:after="0" w:line="240" w:lineRule="auto"/>
              <w:contextualSpacing w:val="0"/>
              <w:jc w:val="center"/>
            </w:pPr>
          </w:p>
        </w:tc>
        <w:tc>
          <w:p w14:paraId="0F3CB7EC">
            <w:pPr>
              <w:spacing w:after="0" w:line="240" w:lineRule="auto"/>
              <w:contextualSpacing w:val="0"/>
              <w:jc w:val="center"/>
            </w:pPr>
          </w:p>
          <w:p w14:paraId="23317E2D">
            <w:pPr>
              <w:spacing w:after="0" w:line="240" w:lineRule="auto"/>
              <w:contextualSpacing w:val="0"/>
              <w:jc w:val="center"/>
            </w:pPr>
            <w:r>
              <w:rPr>
                <w:rFonts w:ascii="Times New Roman" w:hAnsi="Times New Roman" w:eastAsia="Times New Roman" w:cs="Times New Roman"/>
                <w:b/>
                <w:sz w:val="24"/>
                <w:szCs w:val="24"/>
                <w:rtl w:val="0"/>
              </w:rPr>
              <w:t>DEGREE</w:t>
            </w:r>
          </w:p>
        </w:tc>
        <w:tc>
          <w:p w14:paraId="6AAC8FB4">
            <w:pPr>
              <w:spacing w:after="0" w:line="240" w:lineRule="auto"/>
              <w:contextualSpacing w:val="0"/>
              <w:jc w:val="center"/>
            </w:pPr>
          </w:p>
          <w:p w14:paraId="0D162D51">
            <w:pPr>
              <w:spacing w:after="0" w:line="240" w:lineRule="auto"/>
              <w:contextualSpacing w:val="0"/>
              <w:jc w:val="center"/>
            </w:pPr>
            <w:r>
              <w:rPr>
                <w:rFonts w:ascii="Times New Roman" w:hAnsi="Times New Roman" w:eastAsia="Times New Roman" w:cs="Times New Roman"/>
                <w:b/>
                <w:sz w:val="24"/>
                <w:szCs w:val="24"/>
                <w:rtl w:val="0"/>
              </w:rPr>
              <w:t>YEAR</w:t>
            </w:r>
          </w:p>
        </w:tc>
        <w:tc>
          <w:p w14:paraId="509158EB">
            <w:pPr>
              <w:spacing w:after="0" w:line="240" w:lineRule="auto"/>
              <w:contextualSpacing w:val="0"/>
              <w:jc w:val="center"/>
            </w:pPr>
          </w:p>
          <w:p w14:paraId="57B6E931">
            <w:pPr>
              <w:spacing w:after="0" w:line="240" w:lineRule="auto"/>
              <w:contextualSpacing w:val="0"/>
              <w:jc w:val="center"/>
            </w:pPr>
            <w:r>
              <w:rPr>
                <w:rFonts w:ascii="Times New Roman" w:hAnsi="Times New Roman" w:eastAsia="Times New Roman" w:cs="Times New Roman"/>
                <w:b/>
                <w:sz w:val="24"/>
                <w:szCs w:val="24"/>
                <w:rtl w:val="0"/>
              </w:rPr>
              <w:t>PERCENTAGE</w:t>
            </w:r>
          </w:p>
        </w:tc>
      </w:tr>
      <w:tr w14:paraId="70512C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75BD3D33">
            <w:pPr>
              <w:spacing w:after="0" w:line="240" w:lineRule="auto"/>
              <w:contextualSpacing w:val="0"/>
              <w:jc w:val="center"/>
            </w:pPr>
            <w:r>
              <w:rPr>
                <w:rFonts w:ascii="Times New Roman" w:hAnsi="Times New Roman" w:eastAsia="Times New Roman" w:cs="Times New Roman"/>
                <w:sz w:val="24"/>
                <w:szCs w:val="24"/>
                <w:rtl w:val="0"/>
              </w:rPr>
              <w:t>Kakatiya Institute of Technology &amp; Science, Warangal</w:t>
            </w:r>
          </w:p>
        </w:tc>
        <w:tc>
          <w:p w14:paraId="7711AB5E">
            <w:pPr>
              <w:spacing w:after="0" w:line="240" w:lineRule="auto"/>
              <w:contextualSpacing w:val="0"/>
              <w:jc w:val="center"/>
            </w:pPr>
            <w:r>
              <w:rPr>
                <w:rFonts w:ascii="Times New Roman" w:hAnsi="Times New Roman" w:eastAsia="Times New Roman" w:cs="Times New Roman"/>
                <w:sz w:val="24"/>
                <w:szCs w:val="24"/>
                <w:rtl w:val="0"/>
              </w:rPr>
              <w:t>Bachelor of Technology.</w:t>
            </w:r>
          </w:p>
        </w:tc>
        <w:tc>
          <w:p w14:paraId="0192BD82">
            <w:pPr>
              <w:spacing w:after="0" w:line="240" w:lineRule="auto"/>
              <w:contextualSpacing w:val="0"/>
              <w:jc w:val="center"/>
            </w:pPr>
          </w:p>
          <w:p w14:paraId="5F8A2D14">
            <w:pPr>
              <w:spacing w:after="0" w:line="240" w:lineRule="auto"/>
              <w:contextualSpacing w:val="0"/>
              <w:jc w:val="center"/>
              <w:rPr>
                <w:rFonts w:hint="default"/>
                <w:lang w:val="en-US"/>
              </w:rPr>
            </w:pPr>
            <w:r>
              <w:rPr>
                <w:rFonts w:ascii="Times New Roman" w:hAnsi="Times New Roman" w:eastAsia="Times New Roman" w:cs="Times New Roman"/>
                <w:sz w:val="24"/>
                <w:szCs w:val="24"/>
                <w:rtl w:val="0"/>
              </w:rPr>
              <w:t>20</w:t>
            </w:r>
            <w:r>
              <w:rPr>
                <w:rFonts w:hint="default" w:ascii="Times New Roman" w:hAnsi="Times New Roman" w:eastAsia="Times New Roman" w:cs="Times New Roman"/>
                <w:sz w:val="24"/>
                <w:szCs w:val="24"/>
                <w:rtl w:val="0"/>
                <w:lang w:val="en-US"/>
              </w:rPr>
              <w:t>16</w:t>
            </w:r>
            <w:r>
              <w:rPr>
                <w:rFonts w:ascii="Times New Roman" w:hAnsi="Times New Roman" w:eastAsia="Times New Roman" w:cs="Times New Roman"/>
                <w:sz w:val="24"/>
                <w:szCs w:val="24"/>
                <w:rtl w:val="0"/>
              </w:rPr>
              <w:t>-20</w:t>
            </w:r>
            <w:r>
              <w:rPr>
                <w:rFonts w:hint="default" w:ascii="Times New Roman" w:hAnsi="Times New Roman" w:eastAsia="Times New Roman" w:cs="Times New Roman"/>
                <w:sz w:val="24"/>
                <w:szCs w:val="24"/>
                <w:rtl w:val="0"/>
                <w:lang w:val="en-US"/>
              </w:rPr>
              <w:t>20</w:t>
            </w:r>
          </w:p>
        </w:tc>
        <w:tc>
          <w:p w14:paraId="52DA7A8B">
            <w:pPr>
              <w:spacing w:after="0" w:line="240" w:lineRule="auto"/>
              <w:contextualSpacing w:val="0"/>
              <w:jc w:val="center"/>
            </w:pPr>
          </w:p>
          <w:p w14:paraId="1FE95055">
            <w:pPr>
              <w:spacing w:after="0" w:line="240" w:lineRule="auto"/>
              <w:contextualSpacing w:val="0"/>
              <w:jc w:val="center"/>
              <w:rPr>
                <w:rFonts w:hint="default"/>
                <w:lang w:val="en-IN"/>
              </w:rPr>
            </w:pPr>
            <w:r>
              <w:rPr>
                <w:rFonts w:hint="default"/>
                <w:lang w:val="en-US"/>
              </w:rPr>
              <w:t>7</w:t>
            </w:r>
            <w:r>
              <w:rPr>
                <w:rFonts w:hint="default"/>
                <w:lang w:val="en-IN"/>
              </w:rPr>
              <w:t>8.8%</w:t>
            </w:r>
          </w:p>
        </w:tc>
      </w:tr>
      <w:tr w14:paraId="4F774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2A15938D">
            <w:pPr>
              <w:spacing w:after="0" w:line="240" w:lineRule="auto"/>
              <w:contextualSpacing w:val="0"/>
              <w:jc w:val="center"/>
            </w:pPr>
            <w:r>
              <w:rPr>
                <w:rFonts w:hint="default" w:ascii="Times New Roman" w:hAnsi="Times New Roman" w:eastAsia="Times New Roman" w:cs="Times New Roman"/>
                <w:sz w:val="24"/>
                <w:szCs w:val="24"/>
                <w:rtl w:val="0"/>
                <w:lang w:val="en-US"/>
              </w:rPr>
              <w:t>Sri Gayatri educational institutions</w:t>
            </w:r>
            <w:r>
              <w:rPr>
                <w:rFonts w:ascii="Times New Roman" w:hAnsi="Times New Roman" w:eastAsia="Times New Roman" w:cs="Times New Roman"/>
                <w:sz w:val="24"/>
                <w:szCs w:val="24"/>
                <w:rtl w:val="0"/>
              </w:rPr>
              <w:t>,</w:t>
            </w:r>
          </w:p>
          <w:p w14:paraId="6B9A743A">
            <w:pPr>
              <w:spacing w:after="0" w:line="240" w:lineRule="auto"/>
              <w:contextualSpacing w:val="0"/>
              <w:jc w:val="center"/>
            </w:pPr>
            <w:r>
              <w:rPr>
                <w:rFonts w:ascii="Times New Roman" w:hAnsi="Times New Roman" w:eastAsia="Times New Roman" w:cs="Times New Roman"/>
                <w:sz w:val="24"/>
                <w:szCs w:val="24"/>
                <w:rtl w:val="0"/>
              </w:rPr>
              <w:t>Hyderabad.</w:t>
            </w:r>
          </w:p>
        </w:tc>
        <w:tc>
          <w:p w14:paraId="03D1440D">
            <w:pPr>
              <w:spacing w:after="0" w:line="240" w:lineRule="auto"/>
              <w:contextualSpacing w:val="0"/>
              <w:jc w:val="center"/>
            </w:pPr>
            <w:r>
              <w:rPr>
                <w:rFonts w:ascii="Times New Roman" w:hAnsi="Times New Roman" w:eastAsia="Times New Roman" w:cs="Times New Roman"/>
                <w:sz w:val="24"/>
                <w:szCs w:val="24"/>
                <w:rtl w:val="0"/>
              </w:rPr>
              <w:t>Board of Intermediate Education.</w:t>
            </w:r>
          </w:p>
        </w:tc>
        <w:tc>
          <w:p w14:paraId="51D5F2F1">
            <w:pPr>
              <w:spacing w:after="0" w:line="240" w:lineRule="auto"/>
              <w:contextualSpacing w:val="0"/>
              <w:jc w:val="center"/>
            </w:pPr>
          </w:p>
          <w:p w14:paraId="205943F4">
            <w:pPr>
              <w:spacing w:after="0" w:line="240" w:lineRule="auto"/>
              <w:contextualSpacing w:val="0"/>
              <w:jc w:val="center"/>
              <w:rPr>
                <w:rFonts w:hint="default"/>
                <w:lang w:val="en-US"/>
              </w:rPr>
            </w:pPr>
            <w:r>
              <w:rPr>
                <w:rFonts w:ascii="Times New Roman" w:hAnsi="Times New Roman" w:eastAsia="Times New Roman" w:cs="Times New Roman"/>
                <w:sz w:val="24"/>
                <w:szCs w:val="24"/>
                <w:rtl w:val="0"/>
              </w:rPr>
              <w:t>201</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-201</w:t>
            </w:r>
            <w:r>
              <w:rPr>
                <w:rFonts w:hint="default" w:ascii="Times New Roman" w:hAnsi="Times New Roman" w:eastAsia="Times New Roman" w:cs="Times New Roman"/>
                <w:sz w:val="24"/>
                <w:szCs w:val="24"/>
                <w:rtl w:val="0"/>
                <w:lang w:val="en-US"/>
              </w:rPr>
              <w:t>6</w:t>
            </w:r>
          </w:p>
        </w:tc>
        <w:tc>
          <w:p w14:paraId="4B8BF2D9">
            <w:pPr>
              <w:spacing w:after="0" w:line="240" w:lineRule="auto"/>
              <w:contextualSpacing w:val="0"/>
              <w:jc w:val="center"/>
            </w:pPr>
          </w:p>
          <w:p w14:paraId="146DC666">
            <w:pPr>
              <w:spacing w:after="0" w:line="240" w:lineRule="auto"/>
              <w:contextualSpacing w:val="0"/>
              <w:jc w:val="center"/>
            </w:pPr>
            <w:r>
              <w:rPr>
                <w:rFonts w:hint="default" w:ascii="Times New Roman" w:hAnsi="Times New Roman" w:eastAsia="Times New Roman" w:cs="Times New Roman"/>
                <w:sz w:val="24"/>
                <w:szCs w:val="24"/>
                <w:rtl w:val="0"/>
                <w:lang w:val="en-US"/>
              </w:rPr>
              <w:t>83</w:t>
            </w:r>
            <w:r>
              <w:rPr>
                <w:rFonts w:ascii="Times New Roman" w:hAnsi="Times New Roman" w:eastAsia="Times New Roman" w:cs="Times New Roman"/>
                <w:sz w:val="24"/>
                <w:szCs w:val="24"/>
                <w:rtl w:val="0"/>
              </w:rPr>
              <w:t>%</w:t>
            </w:r>
          </w:p>
        </w:tc>
      </w:tr>
      <w:tr w14:paraId="74767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5F48F39E">
            <w:pPr>
              <w:spacing w:after="0" w:line="240" w:lineRule="auto"/>
              <w:contextualSpacing w:val="0"/>
              <w:jc w:val="center"/>
            </w:pPr>
            <w:r>
              <w:rPr>
                <w:rFonts w:hint="default" w:ascii="Times New Roman" w:hAnsi="Times New Roman" w:eastAsia="Times New Roman" w:cs="Times New Roman"/>
                <w:sz w:val="24"/>
                <w:szCs w:val="24"/>
                <w:rtl w:val="0"/>
                <w:lang w:val="en-US"/>
              </w:rPr>
              <w:t>Srinivasa Ramanujan Concept School</w:t>
            </w:r>
            <w:r>
              <w:rPr>
                <w:rFonts w:ascii="Times New Roman" w:hAnsi="Times New Roman" w:eastAsia="Times New Roman" w:cs="Times New Roman"/>
                <w:sz w:val="24"/>
                <w:szCs w:val="24"/>
                <w:rtl w:val="0"/>
              </w:rPr>
              <w:t>, Hanamkonda,</w:t>
            </w:r>
          </w:p>
          <w:p w14:paraId="6D64A3F4">
            <w:pPr>
              <w:spacing w:after="0" w:line="240" w:lineRule="auto"/>
              <w:contextualSpacing w:val="0"/>
              <w:jc w:val="center"/>
            </w:pPr>
            <w:r>
              <w:rPr>
                <w:rFonts w:ascii="Times New Roman" w:hAnsi="Times New Roman" w:eastAsia="Times New Roman" w:cs="Times New Roman"/>
                <w:sz w:val="24"/>
                <w:szCs w:val="24"/>
                <w:rtl w:val="0"/>
              </w:rPr>
              <w:t>Warangal.</w:t>
            </w:r>
          </w:p>
        </w:tc>
        <w:tc>
          <w:p w14:paraId="09610AD0">
            <w:pPr>
              <w:spacing w:after="0" w:line="240" w:lineRule="auto"/>
              <w:contextualSpacing w:val="0"/>
              <w:jc w:val="center"/>
            </w:pPr>
            <w:r>
              <w:rPr>
                <w:rFonts w:ascii="Times New Roman" w:hAnsi="Times New Roman" w:eastAsia="Times New Roman" w:cs="Times New Roman"/>
                <w:sz w:val="24"/>
                <w:szCs w:val="24"/>
                <w:rtl w:val="0"/>
              </w:rPr>
              <w:t>State Board of Secondary Education.</w:t>
            </w:r>
          </w:p>
        </w:tc>
        <w:tc>
          <w:p w14:paraId="257226EB">
            <w:pPr>
              <w:spacing w:after="0" w:line="240" w:lineRule="auto"/>
              <w:contextualSpacing w:val="0"/>
              <w:jc w:val="center"/>
            </w:pPr>
          </w:p>
          <w:p w14:paraId="64C9091F">
            <w:pPr>
              <w:spacing w:after="0" w:line="240" w:lineRule="auto"/>
              <w:contextualSpacing w:val="0"/>
              <w:jc w:val="center"/>
              <w:rPr>
                <w:rFonts w:hint="default"/>
                <w:lang w:val="en-US"/>
              </w:rPr>
            </w:pPr>
            <w:r>
              <w:rPr>
                <w:rFonts w:ascii="Times New Roman" w:hAnsi="Times New Roman" w:eastAsia="Times New Roman" w:cs="Times New Roman"/>
                <w:sz w:val="24"/>
                <w:szCs w:val="24"/>
                <w:rtl w:val="0"/>
              </w:rPr>
              <w:t>20</w:t>
            </w:r>
            <w:r>
              <w:rPr>
                <w:rFonts w:hint="default" w:ascii="Times New Roman" w:hAnsi="Times New Roman" w:eastAsia="Times New Roman" w:cs="Times New Roman"/>
                <w:sz w:val="24"/>
                <w:szCs w:val="24"/>
                <w:rtl w:val="0"/>
                <w:lang w:val="en-US"/>
              </w:rPr>
              <w:t>14</w:t>
            </w:r>
          </w:p>
        </w:tc>
        <w:tc>
          <w:p w14:paraId="5787EB36">
            <w:pPr>
              <w:spacing w:after="0" w:line="240" w:lineRule="auto"/>
              <w:contextualSpacing w:val="0"/>
              <w:jc w:val="center"/>
            </w:pPr>
          </w:p>
          <w:p w14:paraId="5DF6F7BF">
            <w:pPr>
              <w:spacing w:after="0" w:line="240" w:lineRule="auto"/>
              <w:contextualSpacing w:val="0"/>
              <w:jc w:val="center"/>
            </w:pPr>
            <w:r>
              <w:rPr>
                <w:rFonts w:ascii="Times New Roman" w:hAnsi="Times New Roman" w:eastAsia="Times New Roman" w:cs="Times New Roman"/>
                <w:sz w:val="24"/>
                <w:szCs w:val="24"/>
                <w:rtl w:val="0"/>
              </w:rPr>
              <w:t>9</w:t>
            </w:r>
            <w:r>
              <w:rPr>
                <w:rFonts w:hint="default" w:ascii="Times New Roman" w:hAnsi="Times New Roman" w:eastAsia="Times New Roman" w:cs="Times New Roman"/>
                <w:sz w:val="24"/>
                <w:szCs w:val="24"/>
                <w:rtl w:val="0"/>
                <w:lang w:val="en-US"/>
              </w:rPr>
              <w:t>5</w:t>
            </w:r>
            <w:r>
              <w:rPr>
                <w:rFonts w:ascii="Times New Roman" w:hAnsi="Times New Roman" w:eastAsia="Times New Roman" w:cs="Times New Roman"/>
                <w:sz w:val="24"/>
                <w:szCs w:val="24"/>
                <w:rtl w:val="0"/>
              </w:rPr>
              <w:t>%</w:t>
            </w:r>
          </w:p>
        </w:tc>
      </w:tr>
    </w:tbl>
    <w:p w14:paraId="1791C60A">
      <w:pPr>
        <w:spacing w:before="240" w:after="120" w:line="240" w:lineRule="auto"/>
        <w:contextualSpacing w:val="0"/>
      </w:pPr>
      <w:r>
        <w:rPr>
          <w:rFonts w:ascii="Times New Roman" w:hAnsi="Times New Roman" w:eastAsia="Times New Roman" w:cs="Times New Roman"/>
          <w:b/>
          <w:sz w:val="24"/>
          <w:szCs w:val="24"/>
          <w:u w:val="single"/>
          <w:rtl w:val="0"/>
        </w:rPr>
        <w:t>Academic Projects</w:t>
      </w:r>
    </w:p>
    <w:p w14:paraId="5530C735">
      <w:pPr>
        <w:numPr>
          <w:ilvl w:val="0"/>
          <w:numId w:val="1"/>
        </w:numPr>
        <w:spacing w:before="0" w:after="0" w:line="259" w:lineRule="auto"/>
        <w:ind w:left="360" w:hanging="360"/>
        <w:contextualSpacing/>
        <w:rPr>
          <w:b/>
          <w:sz w:val="28"/>
          <w:szCs w:val="28"/>
        </w:rPr>
      </w:pPr>
      <w:r>
        <w:rPr>
          <w:rFonts w:hint="default" w:ascii="Times New Roman" w:hAnsi="Times New Roman" w:eastAsia="Times New Roman" w:cs="Times New Roman"/>
          <w:b/>
          <w:sz w:val="24"/>
          <w:szCs w:val="24"/>
          <w:rtl w:val="0"/>
          <w:lang w:val="en-US"/>
        </w:rPr>
        <w:t xml:space="preserve">Examination portal </w:t>
      </w:r>
    </w:p>
    <w:p w14:paraId="7B872AF2">
      <w:pPr>
        <w:numPr>
          <w:ilvl w:val="1"/>
          <w:numId w:val="1"/>
        </w:numPr>
        <w:spacing w:before="0" w:after="0" w:line="259" w:lineRule="auto"/>
        <w:ind w:left="1080" w:hanging="360"/>
        <w:contextualSpacing/>
        <w:rPr>
          <w:b/>
          <w:sz w:val="28"/>
          <w:szCs w:val="28"/>
        </w:rPr>
      </w:pPr>
      <w:r>
        <w:rPr>
          <w:rFonts w:ascii="Times New Roman" w:hAnsi="Times New Roman" w:eastAsia="Times New Roman" w:cs="Times New Roman"/>
          <w:b w:val="0"/>
          <w:sz w:val="24"/>
          <w:szCs w:val="24"/>
          <w:rtl w:val="0"/>
        </w:rPr>
        <w:t>4 people were involved in this project.</w:t>
      </w:r>
    </w:p>
    <w:p w14:paraId="33C41F2F">
      <w:pPr>
        <w:numPr>
          <w:ilvl w:val="1"/>
          <w:numId w:val="1"/>
        </w:numPr>
        <w:spacing w:before="0" w:after="160" w:line="259" w:lineRule="auto"/>
        <w:ind w:left="1080" w:hanging="360"/>
        <w:contextualSpacing/>
      </w:pPr>
      <w:r>
        <w:rPr>
          <w:rFonts w:hint="default" w:ascii="Times New Roman" w:hAnsi="Times New Roman" w:eastAsia="Times New Roman" w:cs="Times New Roman"/>
          <w:b w:val="0"/>
          <w:sz w:val="24"/>
          <w:szCs w:val="24"/>
          <w:rtl w:val="0"/>
          <w:lang w:val="en-US"/>
        </w:rPr>
        <w:t xml:space="preserve">Exam amination portal  is </w:t>
      </w:r>
      <w:r>
        <w:rPr>
          <w:rFonts w:hint="default" w:ascii="Times New Roman" w:hAnsi="Times New Roman" w:eastAsia="TimesNewRomanPSMT" w:cs="Times New Roman"/>
          <w:b w:val="0"/>
          <w:i w:val="0"/>
          <w:smallCaps w:val="0"/>
          <w:strike w:val="0"/>
          <w:color w:val="000000"/>
          <w:kern w:val="0"/>
          <w:sz w:val="24"/>
          <w:szCs w:val="24"/>
          <w:u w:val="none"/>
          <w:vertAlign w:val="baseline"/>
          <w:lang w:val="en-US" w:eastAsia="zh-CN" w:bidi="ar"/>
        </w:rPr>
        <w:t>web-based application where examinations are conducted online through  internet. The main goal of this project is to effectively evaluate the student knowledge through automated system and generate certificates. In this project using DES algorithm, we provide security for the student  information</w:t>
      </w:r>
      <w:r>
        <w:rPr>
          <w:rFonts w:hint="default" w:ascii="TimesNewRomanPSMT" w:hAnsi="TimesNewRomanPSMT" w:eastAsia="TimesNewRomanPSMT" w:cs="TimesNewRomanPSMT"/>
          <w:b w:val="0"/>
          <w:i w:val="0"/>
          <w:smallCaps w:val="0"/>
          <w:strike w:val="0"/>
          <w:color w:val="000000"/>
          <w:kern w:val="0"/>
          <w:sz w:val="23"/>
          <w:szCs w:val="23"/>
          <w:u w:val="none"/>
          <w:vertAlign w:val="baseline"/>
          <w:lang w:val="en-US" w:eastAsia="zh-CN" w:bidi="ar"/>
        </w:rPr>
        <w:t>.</w:t>
      </w:r>
    </w:p>
    <w:p w14:paraId="7F2439F9">
      <w:pPr>
        <w:numPr>
          <w:ilvl w:val="1"/>
          <w:numId w:val="1"/>
        </w:numPr>
        <w:spacing w:before="0" w:after="160" w:line="259" w:lineRule="auto"/>
        <w:ind w:left="1080" w:hanging="360"/>
        <w:contextualSpacing/>
      </w:pPr>
      <w:r>
        <w:rPr>
          <w:rFonts w:hint="default" w:ascii="Times New Roman" w:hAnsi="Times New Roman" w:cs="Times New Roman"/>
          <w:sz w:val="24"/>
          <w:lang w:val="en-US"/>
        </w:rPr>
        <w:t xml:space="preserve">This project </w:t>
      </w:r>
      <w:r>
        <w:rPr>
          <w:rFonts w:hint="default" w:ascii="Times New Roman" w:hAnsi="Times New Roman" w:cs="Times New Roman"/>
          <w:sz w:val="24"/>
        </w:rPr>
        <w:t xml:space="preserve">is a software solution, which allows any industry or institute to arrange, conduct and manage examinations via an online environment. It can be </w:t>
      </w:r>
      <w:r>
        <w:rPr>
          <w:rFonts w:hint="default" w:ascii="Times New Roman" w:hAnsi="Times New Roman" w:cs="Times New Roman"/>
          <w:sz w:val="24"/>
          <w:lang w:val="en-IN"/>
        </w:rPr>
        <w:t xml:space="preserve">  </w:t>
      </w:r>
      <w:r>
        <w:rPr>
          <w:rFonts w:hint="default" w:ascii="Times New Roman" w:hAnsi="Times New Roman" w:cs="Times New Roman"/>
          <w:sz w:val="24"/>
        </w:rPr>
        <w:t>done through the Internet/Intranet and/ Local Area Network environments. Some of the problems faced during manual examination systems are the delays occured in result processing, filing poses a problem, filtering of records is difficult. The chance of loss of records is high also record searching is difficult. Maintenance of the system is also very difficult and takes lot of time and effort. Online examination is one of the crucial parts for online education system. It is efficient, fast enough and reduces the large amount of material resource. An examination system is developed based on the web. This paper describes the principle of the system, presents the main functions of the system, analyzes the auto-generating test paper algorithm, and discusses the security of the system.</w:t>
      </w:r>
    </w:p>
    <w:p w14:paraId="787C16FC">
      <w:pPr>
        <w:contextualSpacing w:val="0"/>
        <w:rPr>
          <w:rFonts w:ascii="Times New Roman" w:hAnsi="Times New Roman" w:eastAsia="Times New Roman" w:cs="Times New Roman"/>
          <w:b/>
          <w:sz w:val="24"/>
          <w:szCs w:val="24"/>
          <w:u w:val="single"/>
          <w:rtl w:val="0"/>
        </w:rPr>
      </w:pPr>
    </w:p>
    <w:p w14:paraId="789E4DAF">
      <w:pPr>
        <w:contextualSpacing w:val="0"/>
        <w:rPr>
          <w:b/>
          <w:sz w:val="28"/>
          <w:szCs w:val="28"/>
        </w:rPr>
      </w:pPr>
      <w:r>
        <w:rPr>
          <w:rFonts w:ascii="Times New Roman" w:hAnsi="Times New Roman" w:eastAsia="Times New Roman" w:cs="Times New Roman"/>
          <w:b/>
          <w:sz w:val="24"/>
          <w:szCs w:val="24"/>
          <w:u w:val="single"/>
          <w:rtl w:val="0"/>
        </w:rPr>
        <w:t>Technical Skills</w:t>
      </w:r>
    </w:p>
    <w:p w14:paraId="14586897">
      <w:pPr>
        <w:numPr>
          <w:ilvl w:val="0"/>
          <w:numId w:val="2"/>
        </w:numPr>
        <w:spacing w:before="0" w:after="0" w:line="259" w:lineRule="auto"/>
        <w:ind w:left="360" w:hanging="360"/>
        <w:contextualSpacing/>
        <w:rPr>
          <w:rFonts w:ascii="Times New Roman" w:hAnsi="Times New Roman" w:eastAsia="Times New Roman" w:cs="Times New Roman"/>
          <w:b w:val="0"/>
          <w:sz w:val="24"/>
          <w:szCs w:val="24"/>
          <w:rtl w:val="0"/>
        </w:rPr>
      </w:pPr>
      <w:r>
        <w:rPr>
          <w:rFonts w:ascii="Times New Roman" w:hAnsi="Times New Roman" w:eastAsia="Times New Roman" w:cs="Times New Roman"/>
          <w:b w:val="0"/>
          <w:sz w:val="24"/>
          <w:szCs w:val="24"/>
          <w:rtl w:val="0"/>
          <w:lang w:val="en-US" w:eastAsia="zh-CN"/>
        </w:rPr>
        <w:t>Programming Languages C,C++,</w:t>
      </w:r>
      <w:r>
        <w:rPr>
          <w:rFonts w:hint="default" w:ascii="Times New Roman" w:hAnsi="Times New Roman" w:eastAsia="Times New Roman" w:cs="Times New Roman"/>
          <w:b w:val="0"/>
          <w:sz w:val="24"/>
          <w:szCs w:val="24"/>
          <w:rtl w:val="0"/>
          <w:lang w:val="en-US" w:eastAsia="zh-CN"/>
        </w:rPr>
        <w:t>JAVA</w:t>
      </w:r>
      <w:r>
        <w:rPr>
          <w:rFonts w:ascii="Times New Roman" w:hAnsi="Times New Roman" w:eastAsia="Times New Roman" w:cs="Times New Roman"/>
          <w:b w:val="0"/>
          <w:sz w:val="24"/>
          <w:szCs w:val="24"/>
          <w:rtl w:val="0"/>
          <w:lang w:val="en-US" w:eastAsia="zh-CN"/>
        </w:rPr>
        <w:t xml:space="preserve">,C#.Net </w:t>
      </w:r>
    </w:p>
    <w:p w14:paraId="04655DDC">
      <w:pPr>
        <w:numPr>
          <w:ilvl w:val="0"/>
          <w:numId w:val="2"/>
        </w:numPr>
        <w:spacing w:before="0" w:after="0" w:line="259" w:lineRule="auto"/>
        <w:ind w:left="360" w:hanging="360"/>
        <w:contextualSpacing/>
        <w:rPr>
          <w:rFonts w:ascii="Times New Roman" w:hAnsi="Times New Roman" w:eastAsia="Times New Roman" w:cs="Times New Roman"/>
          <w:b w:val="0"/>
          <w:sz w:val="24"/>
          <w:szCs w:val="24"/>
          <w:rtl w:val="0"/>
        </w:rPr>
      </w:pPr>
      <w:r>
        <w:rPr>
          <w:rFonts w:hint="default" w:ascii="Times New Roman" w:hAnsi="Times New Roman" w:eastAsia="Times New Roman" w:cs="Times New Roman"/>
          <w:b w:val="0"/>
          <w:sz w:val="24"/>
          <w:szCs w:val="24"/>
          <w:rtl w:val="0"/>
          <w:lang w:val="en-US" w:eastAsia="zh-CN"/>
        </w:rPr>
        <w:t>Web Technologies: HTML,CSS,JSP,PHP</w:t>
      </w:r>
    </w:p>
    <w:p w14:paraId="57DAEA03">
      <w:pPr>
        <w:numPr>
          <w:ilvl w:val="0"/>
          <w:numId w:val="2"/>
        </w:numPr>
        <w:spacing w:before="0" w:after="0" w:line="259" w:lineRule="auto"/>
        <w:ind w:left="360" w:hanging="360"/>
        <w:contextualSpacing/>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b w:val="0"/>
          <w:sz w:val="24"/>
          <w:szCs w:val="24"/>
          <w:rtl w:val="0"/>
          <w:lang w:val="en-US" w:eastAsia="zh-CN"/>
        </w:rPr>
        <w:t>Database: MYSQL</w:t>
      </w:r>
    </w:p>
    <w:p w14:paraId="4E666864">
      <w:pPr>
        <w:spacing w:after="120" w:line="240" w:lineRule="auto"/>
        <w:contextualSpacing w:val="0"/>
        <w:rPr>
          <w:rFonts w:hint="default" w:ascii="Times New Roman" w:hAnsi="Times New Roman" w:eastAsia="Times New Roman" w:cs="Times New Roman"/>
          <w:sz w:val="24"/>
          <w:szCs w:val="24"/>
          <w:rtl w:val="0"/>
          <w:lang w:val="en-US"/>
        </w:rPr>
      </w:pPr>
    </w:p>
    <w:p w14:paraId="105F7493">
      <w:pPr>
        <w:spacing w:after="120" w:line="240" w:lineRule="auto"/>
        <w:contextualSpacing w:val="0"/>
        <w:rPr>
          <w:rFonts w:ascii="Times New Roman" w:hAnsi="Times New Roman" w:eastAsia="Times New Roman" w:cs="Times New Roman"/>
          <w:sz w:val="24"/>
          <w:szCs w:val="24"/>
          <w:rtl w:val="0"/>
        </w:rPr>
      </w:pPr>
      <w:r>
        <w:rPr>
          <w:rFonts w:ascii="Times New Roman" w:hAnsi="Times New Roman" w:eastAsia="Times New Roman" w:cs="Times New Roman"/>
          <w:b/>
          <w:bCs/>
          <w:sz w:val="24"/>
          <w:szCs w:val="24"/>
          <w:rtl w:val="0"/>
        </w:rPr>
        <w:t xml:space="preserve">Languages Known </w:t>
      </w:r>
      <w:r>
        <w:rPr>
          <w:rFonts w:ascii="Times New Roman" w:hAnsi="Times New Roman" w:eastAsia="Times New Roman" w:cs="Times New Roman"/>
          <w:sz w:val="24"/>
          <w:szCs w:val="24"/>
          <w:rtl w:val="0"/>
        </w:rPr>
        <w:t>: Telugu, Hindi, English</w:t>
      </w:r>
    </w:p>
    <w:p w14:paraId="70C875BB">
      <w:pPr>
        <w:spacing w:after="120" w:line="240" w:lineRule="auto"/>
        <w:contextualSpacing w:val="0"/>
        <w:rPr>
          <w:rFonts w:ascii="Times New Roman" w:hAnsi="Times New Roman" w:eastAsia="Times New Roman" w:cs="Times New Roman"/>
          <w:sz w:val="24"/>
          <w:szCs w:val="24"/>
          <w:rtl w:val="0"/>
        </w:rPr>
      </w:pPr>
    </w:p>
    <w:p w14:paraId="64B4BE94">
      <w:pPr>
        <w:spacing w:after="120" w:line="240" w:lineRule="auto"/>
        <w:contextualSpacing w:val="0"/>
      </w:pPr>
      <w:r>
        <w:rPr>
          <w:rFonts w:ascii="Times New Roman" w:hAnsi="Times New Roman" w:eastAsia="Times New Roman" w:cs="Times New Roman"/>
          <w:b/>
          <w:sz w:val="24"/>
          <w:szCs w:val="24"/>
          <w:u w:val="single"/>
          <w:rtl w:val="0"/>
        </w:rPr>
        <w:t>Strengths</w:t>
      </w:r>
    </w:p>
    <w:p w14:paraId="04B70F59">
      <w:pPr>
        <w:numPr>
          <w:ilvl w:val="0"/>
          <w:numId w:val="3"/>
        </w:numPr>
        <w:spacing w:before="0" w:after="0" w:line="240" w:lineRule="auto"/>
        <w:ind w:left="720" w:hanging="360"/>
        <w:contextualSpacing/>
        <w:rPr>
          <w:rFonts w:ascii="Times New Roman" w:hAnsi="Times New Roman" w:eastAsia="Times New Roman" w:cs="Times New Roman"/>
          <w:sz w:val="24"/>
          <w:szCs w:val="24"/>
          <w:u w:val="none"/>
        </w:rPr>
      </w:pPr>
      <w:r>
        <w:rPr>
          <w:rFonts w:hint="default" w:ascii="Times New Roman" w:hAnsi="Times New Roman" w:eastAsia="Times New Roman" w:cs="Times New Roman"/>
          <w:sz w:val="24"/>
          <w:szCs w:val="24"/>
          <w:u w:val="none"/>
          <w:lang w:val="en-IN"/>
        </w:rPr>
        <w:t>Honest, Humble, Sincere and a Hard Worker with a high level of Integrity.</w:t>
      </w:r>
    </w:p>
    <w:p w14:paraId="5E8BE917">
      <w:pPr>
        <w:numPr>
          <w:ilvl w:val="0"/>
          <w:numId w:val="3"/>
        </w:numPr>
        <w:spacing w:before="0" w:after="0" w:line="240" w:lineRule="auto"/>
        <w:ind w:left="720" w:hanging="360"/>
        <w:contextualSpacing/>
        <w:rPr>
          <w:rFonts w:ascii="Times New Roman" w:hAnsi="Times New Roman" w:eastAsia="Times New Roman" w:cs="Times New Roman"/>
          <w:sz w:val="24"/>
          <w:szCs w:val="24"/>
          <w:u w:val="none"/>
        </w:rPr>
      </w:pPr>
      <w:r>
        <w:rPr>
          <w:rFonts w:hint="default" w:ascii="Times New Roman" w:hAnsi="Times New Roman" w:eastAsia="Times New Roman" w:cs="Times New Roman"/>
          <w:sz w:val="24"/>
          <w:szCs w:val="24"/>
          <w:u w:val="none"/>
          <w:lang w:val="en-IN"/>
        </w:rPr>
        <w:t>Organized and well structured at work.</w:t>
      </w:r>
    </w:p>
    <w:p w14:paraId="5C3FEC0B">
      <w:pPr>
        <w:numPr>
          <w:ilvl w:val="0"/>
          <w:numId w:val="3"/>
        </w:numPr>
        <w:spacing w:before="0" w:after="0" w:line="240" w:lineRule="auto"/>
        <w:ind w:left="720" w:hanging="360"/>
        <w:contextualSpacing/>
        <w:rPr>
          <w:rFonts w:ascii="Times New Roman" w:hAnsi="Times New Roman" w:eastAsia="Times New Roman" w:cs="Times New Roman"/>
          <w:sz w:val="24"/>
          <w:szCs w:val="24"/>
          <w:u w:val="none"/>
        </w:rPr>
      </w:pPr>
      <w:r>
        <w:rPr>
          <w:rFonts w:hint="default" w:ascii="Times New Roman" w:hAnsi="Times New Roman" w:eastAsia="Times New Roman" w:cs="Times New Roman"/>
          <w:sz w:val="24"/>
          <w:szCs w:val="24"/>
          <w:u w:val="none"/>
          <w:lang w:val="en-IN"/>
        </w:rPr>
        <w:t>Committed to deadlines and schedules.</w:t>
      </w:r>
    </w:p>
    <w:p w14:paraId="1B16F516">
      <w:pPr>
        <w:numPr>
          <w:ilvl w:val="0"/>
          <w:numId w:val="3"/>
        </w:numPr>
        <w:spacing w:before="0" w:after="0" w:line="240" w:lineRule="auto"/>
        <w:ind w:left="720" w:hanging="360"/>
        <w:contextualSpacing/>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Good analytical and logical abilities.</w:t>
      </w:r>
    </w:p>
    <w:p w14:paraId="11269593">
      <w:pPr>
        <w:numPr>
          <w:ilvl w:val="0"/>
          <w:numId w:val="3"/>
        </w:numPr>
        <w:spacing w:before="0" w:after="0" w:line="240" w:lineRule="auto"/>
        <w:ind w:left="720" w:hanging="360"/>
        <w:contextualSpacing/>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Comprehensive problem solving abilitie</w:t>
      </w:r>
      <w:r>
        <w:rPr>
          <w:rFonts w:hint="default" w:ascii="Times New Roman" w:hAnsi="Times New Roman" w:eastAsia="Times New Roman" w:cs="Times New Roman"/>
          <w:sz w:val="24"/>
          <w:szCs w:val="24"/>
          <w:rtl w:val="0"/>
          <w:lang w:val="en-IN"/>
        </w:rPr>
        <w:t>s</w:t>
      </w:r>
    </w:p>
    <w:p w14:paraId="1DC85E4A">
      <w:pPr>
        <w:contextualSpacing w:val="0"/>
      </w:pPr>
    </w:p>
    <w:p w14:paraId="19889CF9">
      <w:pPr>
        <w:contextualSpacing w:val="0"/>
        <w:rPr>
          <w:b/>
          <w:sz w:val="28"/>
          <w:szCs w:val="28"/>
        </w:rPr>
      </w:pPr>
      <w:r>
        <w:rPr>
          <w:rFonts w:ascii="Times New Roman" w:hAnsi="Times New Roman" w:eastAsia="Times New Roman" w:cs="Times New Roman"/>
          <w:b/>
          <w:sz w:val="24"/>
          <w:szCs w:val="24"/>
          <w:u w:val="single"/>
          <w:rtl w:val="0"/>
        </w:rPr>
        <w:t>Co-Curricular activities</w:t>
      </w:r>
    </w:p>
    <w:p w14:paraId="7348B2B3">
      <w:pPr>
        <w:numPr>
          <w:ilvl w:val="0"/>
          <w:numId w:val="4"/>
        </w:numPr>
        <w:spacing w:before="0" w:after="0" w:line="259" w:lineRule="auto"/>
        <w:ind w:left="1080" w:hanging="360"/>
        <w:contextualSpacing/>
        <w:rPr>
          <w:b/>
          <w:sz w:val="28"/>
          <w:szCs w:val="28"/>
        </w:rPr>
      </w:pPr>
      <w:r>
        <w:rPr>
          <w:rFonts w:ascii="Times New Roman" w:hAnsi="Times New Roman" w:eastAsia="Times New Roman" w:cs="Times New Roman"/>
          <w:b w:val="0"/>
          <w:sz w:val="24"/>
          <w:szCs w:val="24"/>
          <w:rtl w:val="0"/>
        </w:rPr>
        <w:t xml:space="preserve">Presented a seminar on </w:t>
      </w:r>
      <w:r>
        <w:rPr>
          <w:rFonts w:hint="default" w:ascii="Times New Roman" w:hAnsi="Times New Roman" w:eastAsia="Times New Roman" w:cs="Times New Roman"/>
          <w:b w:val="0"/>
          <w:sz w:val="24"/>
          <w:szCs w:val="24"/>
          <w:rtl w:val="0"/>
          <w:lang w:val="en-US"/>
        </w:rPr>
        <w:t>Mobile Number Portability.</w:t>
      </w:r>
    </w:p>
    <w:p w14:paraId="1AC1018C">
      <w:pPr>
        <w:numPr>
          <w:ilvl w:val="0"/>
          <w:numId w:val="4"/>
        </w:numPr>
        <w:spacing w:before="0" w:after="0" w:line="259" w:lineRule="auto"/>
        <w:ind w:left="1080" w:hanging="360"/>
        <w:contextualSpacing/>
        <w:rPr>
          <w:b/>
          <w:sz w:val="28"/>
          <w:szCs w:val="28"/>
        </w:rPr>
      </w:pPr>
      <w:r>
        <w:rPr>
          <w:rFonts w:hint="default" w:ascii="Times New Roman" w:hAnsi="Times New Roman" w:eastAsia="Times New Roman" w:cs="Times New Roman"/>
          <w:b w:val="0"/>
          <w:sz w:val="24"/>
          <w:szCs w:val="24"/>
          <w:rtl w:val="0"/>
          <w:lang w:val="en-US"/>
        </w:rPr>
        <w:t>Participated in Ethical Hacking workshop conducted by what after college(WAC) in BITS Hyderabad.</w:t>
      </w:r>
    </w:p>
    <w:p w14:paraId="35F047DE">
      <w:pPr>
        <w:numPr>
          <w:ilvl w:val="0"/>
          <w:numId w:val="4"/>
        </w:numPr>
        <w:spacing w:before="0" w:after="0" w:line="259" w:lineRule="auto"/>
        <w:ind w:left="1080" w:hanging="360"/>
        <w:contextualSpacing/>
        <w:rPr>
          <w:b/>
          <w:sz w:val="28"/>
          <w:szCs w:val="28"/>
        </w:rPr>
      </w:pPr>
      <w:r>
        <w:rPr>
          <w:rFonts w:hint="default" w:ascii="Times New Roman" w:hAnsi="Times New Roman" w:eastAsia="Times New Roman" w:cs="Times New Roman"/>
          <w:b w:val="0"/>
          <w:sz w:val="24"/>
          <w:szCs w:val="24"/>
          <w:rtl w:val="0"/>
          <w:lang w:val="en-US"/>
        </w:rPr>
        <w:t>Participated in Machine Learning workshop conducted in my college.</w:t>
      </w:r>
    </w:p>
    <w:p w14:paraId="0E063D33">
      <w:pPr>
        <w:numPr>
          <w:ilvl w:val="0"/>
          <w:numId w:val="4"/>
        </w:numPr>
        <w:spacing w:before="0" w:after="0" w:line="259" w:lineRule="auto"/>
        <w:ind w:left="1080" w:hanging="360"/>
        <w:contextualSpacing/>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 have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been the </w:t>
      </w:r>
      <w:r>
        <w:rPr>
          <w:rFonts w:hint="default" w:ascii="Times New Roman" w:hAnsi="Times New Roman" w:eastAsia="Times New Roman" w:cs="Times New Roman"/>
          <w:sz w:val="24"/>
          <w:szCs w:val="24"/>
          <w:rtl w:val="0"/>
          <w:lang w:val="en-US"/>
        </w:rPr>
        <w:t>participated</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at</w:t>
      </w:r>
      <w:r>
        <w:rPr>
          <w:rFonts w:ascii="Times New Roman" w:hAnsi="Times New Roman" w:eastAsia="Times New Roman" w:cs="Times New Roman"/>
          <w:sz w:val="24"/>
          <w:szCs w:val="24"/>
          <w:rtl w:val="0"/>
        </w:rPr>
        <w:t xml:space="preserve"> the fest called ‘</w:t>
      </w:r>
      <w:r>
        <w:rPr>
          <w:rFonts w:hint="default" w:ascii="Times New Roman" w:hAnsi="Times New Roman" w:eastAsia="Times New Roman" w:cs="Times New Roman"/>
          <w:sz w:val="24"/>
          <w:szCs w:val="24"/>
          <w:rtl w:val="0"/>
          <w:lang w:val="en-US"/>
        </w:rPr>
        <w:t>CODE RUNNER</w:t>
      </w:r>
      <w:r>
        <w:rPr>
          <w:rFonts w:ascii="Times New Roman" w:hAnsi="Times New Roman" w:eastAsia="Times New Roman" w:cs="Times New Roman"/>
          <w:sz w:val="24"/>
          <w:szCs w:val="24"/>
          <w:rtl w:val="0"/>
        </w:rPr>
        <w:t>’  a National level technical symposium held at  our college every year.</w:t>
      </w:r>
      <w:r>
        <w:rPr>
          <w:rFonts w:hint="default" w:ascii="Times New Roman" w:hAnsi="Times New Roman" w:eastAsia="Times New Roman" w:cs="Times New Roman"/>
          <w:sz w:val="24"/>
          <w:szCs w:val="24"/>
          <w:rtl w:val="0"/>
          <w:lang w:val="en-US"/>
        </w:rPr>
        <w:t xml:space="preserve"> </w:t>
      </w:r>
    </w:p>
    <w:p w14:paraId="678FE74C">
      <w:pPr>
        <w:numPr>
          <w:ilvl w:val="0"/>
          <w:numId w:val="4"/>
        </w:numPr>
        <w:spacing w:before="0" w:after="0" w:line="259" w:lineRule="auto"/>
        <w:ind w:left="1080" w:hanging="360"/>
        <w:contextualSpacing/>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 have been the </w:t>
      </w:r>
      <w:r>
        <w:rPr>
          <w:rFonts w:hint="default" w:ascii="Times New Roman" w:hAnsi="Times New Roman" w:eastAsia="Times New Roman" w:cs="Times New Roman"/>
          <w:sz w:val="24"/>
          <w:szCs w:val="24"/>
          <w:rtl w:val="0"/>
          <w:lang w:val="en-US"/>
        </w:rPr>
        <w:t>participated</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at</w:t>
      </w:r>
      <w:r>
        <w:rPr>
          <w:rFonts w:ascii="Times New Roman" w:hAnsi="Times New Roman" w:eastAsia="Times New Roman" w:cs="Times New Roman"/>
          <w:sz w:val="24"/>
          <w:szCs w:val="24"/>
          <w:rtl w:val="0"/>
        </w:rPr>
        <w:t xml:space="preserve"> the fest called ‘</w:t>
      </w:r>
      <w:r>
        <w:rPr>
          <w:rFonts w:hint="default" w:ascii="Times New Roman" w:hAnsi="Times New Roman" w:eastAsia="Times New Roman" w:cs="Times New Roman"/>
          <w:sz w:val="24"/>
          <w:szCs w:val="24"/>
          <w:rtl w:val="0"/>
          <w:lang w:val="en-US"/>
        </w:rPr>
        <w:t>BLIND CODING</w:t>
      </w:r>
      <w:r>
        <w:rPr>
          <w:rFonts w:ascii="Times New Roman" w:hAnsi="Times New Roman" w:eastAsia="Times New Roman" w:cs="Times New Roman"/>
          <w:sz w:val="24"/>
          <w:szCs w:val="24"/>
          <w:rtl w:val="0"/>
        </w:rPr>
        <w:t>’  a National level technical symposium held at  our college every year.</w:t>
      </w:r>
      <w:r>
        <w:rPr>
          <w:rFonts w:hint="default" w:ascii="Times New Roman" w:hAnsi="Times New Roman" w:eastAsia="Times New Roman" w:cs="Times New Roman"/>
          <w:sz w:val="24"/>
          <w:szCs w:val="24"/>
          <w:rtl w:val="0"/>
          <w:lang w:val="en-US"/>
        </w:rPr>
        <w:t xml:space="preserve"> </w:t>
      </w:r>
    </w:p>
    <w:p w14:paraId="73A21447">
      <w:pPr>
        <w:numPr>
          <w:ilvl w:val="0"/>
          <w:numId w:val="4"/>
        </w:numPr>
        <w:spacing w:before="0" w:after="0" w:line="259" w:lineRule="auto"/>
        <w:ind w:left="1080" w:hanging="360"/>
        <w:contextualSpacing/>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Participated in ‘ROAD SAFETY AWARENESS’ competition on road safety week conducted by  our state in 2014.</w:t>
      </w:r>
    </w:p>
    <w:p w14:paraId="2E2579D9">
      <w:pPr>
        <w:numPr>
          <w:ilvl w:val="0"/>
          <w:numId w:val="4"/>
        </w:numPr>
        <w:spacing w:before="0" w:after="0" w:line="259" w:lineRule="auto"/>
        <w:ind w:left="1080" w:hanging="360"/>
        <w:contextualSpacing/>
        <w:rPr>
          <w:rFonts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lang w:val="en-US"/>
        </w:rPr>
        <w:t>I have been participated in karatee state level competation and won the medals.</w:t>
      </w:r>
    </w:p>
    <w:p w14:paraId="63F7B8E6">
      <w:pPr>
        <w:contextualSpacing w:val="0"/>
        <w:rPr>
          <w:rFonts w:ascii="Times New Roman" w:hAnsi="Times New Roman" w:eastAsia="Times New Roman" w:cs="Times New Roman"/>
          <w:b/>
          <w:sz w:val="24"/>
          <w:szCs w:val="24"/>
          <w:u w:val="single"/>
          <w:rtl w:val="0"/>
        </w:rPr>
      </w:pPr>
      <w:bookmarkStart w:id="0" w:name="_gjdgxs" w:colFirst="0" w:colLast="0"/>
      <w:bookmarkEnd w:id="0"/>
    </w:p>
    <w:p w14:paraId="5A47C3D0">
      <w:pPr>
        <w:contextualSpacing w:val="0"/>
      </w:pPr>
      <w:r>
        <w:rPr>
          <w:rFonts w:ascii="Times New Roman" w:hAnsi="Times New Roman" w:eastAsia="Times New Roman" w:cs="Times New Roman"/>
          <w:b/>
          <w:sz w:val="24"/>
          <w:szCs w:val="24"/>
          <w:u w:val="single"/>
          <w:rtl w:val="0"/>
        </w:rPr>
        <w:t>Declaration</w:t>
      </w:r>
    </w:p>
    <w:p w14:paraId="3C408405">
      <w:pPr>
        <w:contextualSpacing w:val="0"/>
      </w:pPr>
      <w:r>
        <w:rPr>
          <w:rFonts w:ascii="Times New Roman" w:hAnsi="Times New Roman" w:eastAsia="Times New Roman" w:cs="Times New Roman"/>
          <w:sz w:val="24"/>
          <w:szCs w:val="24"/>
          <w:rtl w:val="0"/>
        </w:rPr>
        <w:t>I hereby declare above information is true to my knowledge and I bear the responsibility for the correctness for the above mentioned particulars.</w:t>
      </w:r>
    </w:p>
    <w:p w14:paraId="15F0BB92">
      <w:pPr>
        <w:contextualSpacing w:val="0"/>
      </w:pPr>
      <w:r>
        <w:rPr>
          <w:rFonts w:ascii="Times New Roman" w:hAnsi="Times New Roman" w:eastAsia="Times New Roman" w:cs="Times New Roman"/>
          <w:sz w:val="24"/>
          <w:szCs w:val="24"/>
          <w:rtl w:val="0"/>
        </w:rPr>
        <w:t xml:space="preserve">                                                                                                                    </w:t>
      </w:r>
    </w:p>
    <w:p w14:paraId="28492E27">
      <w:pPr>
        <w:ind w:left="1440" w:firstLine="0"/>
        <w:contextualSpacing w:val="0"/>
      </w:pPr>
      <w:r>
        <w:rPr>
          <w:rFonts w:ascii="Times New Roman" w:hAnsi="Times New Roman" w:eastAsia="Times New Roman" w:cs="Times New Roman"/>
          <w:sz w:val="24"/>
          <w:szCs w:val="24"/>
          <w:rtl w:val="0"/>
        </w:rPr>
        <w:t xml:space="preserve">                                                                                                  - Sai</w:t>
      </w:r>
      <w:r>
        <w:rPr>
          <w:rFonts w:hint="default" w:ascii="Times New Roman" w:hAnsi="Times New Roman" w:eastAsia="Times New Roman" w:cs="Times New Roman"/>
          <w:sz w:val="24"/>
          <w:szCs w:val="24"/>
          <w:rtl w:val="0"/>
          <w:lang w:val="en-US"/>
        </w:rPr>
        <w:t xml:space="preserve">teja </w:t>
      </w:r>
      <w:r>
        <w:rPr>
          <w:rFonts w:ascii="Times New Roman" w:hAnsi="Times New Roman" w:eastAsia="Times New Roman" w:cs="Times New Roman"/>
          <w:sz w:val="24"/>
          <w:szCs w:val="24"/>
          <w:rtl w:val="0"/>
        </w:rPr>
        <w:t>Ga</w:t>
      </w:r>
      <w:r>
        <w:rPr>
          <w:rFonts w:hint="default" w:ascii="Times New Roman" w:hAnsi="Times New Roman" w:eastAsia="Times New Roman" w:cs="Times New Roman"/>
          <w:sz w:val="24"/>
          <w:szCs w:val="24"/>
          <w:rtl w:val="0"/>
          <w:lang w:val="en-US"/>
        </w:rPr>
        <w:t>j</w:t>
      </w:r>
      <w:r>
        <w:rPr>
          <w:rFonts w:ascii="Times New Roman" w:hAnsi="Times New Roman" w:eastAsia="Times New Roman" w:cs="Times New Roman"/>
          <w:sz w:val="24"/>
          <w:szCs w:val="24"/>
          <w:rtl w:val="0"/>
        </w:rPr>
        <w:t xml:space="preserve">e                              </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4"/>
          <w:szCs w:val="24"/>
          <w:rtl w:val="0"/>
        </w:rPr>
        <w:t xml:space="preserve">          </w:t>
      </w:r>
    </w:p>
    <w:p w14:paraId="2A42045E">
      <w:pPr>
        <w:tabs>
          <w:tab w:val="left" w:pos="8085"/>
        </w:tabs>
        <w:contextualSpacing w:val="0"/>
      </w:pPr>
      <w:r>
        <w:rPr>
          <w:rFonts w:ascii="Times New Roman" w:hAnsi="Times New Roman" w:eastAsia="Times New Roman" w:cs="Times New Roman"/>
          <w:sz w:val="24"/>
          <w:szCs w:val="24"/>
          <w:rtl w:val="0"/>
        </w:rPr>
        <w:t xml:space="preserve">Date: </w:t>
      </w:r>
    </w:p>
    <w:p w14:paraId="20EB05B4">
      <w:pPr>
        <w:tabs>
          <w:tab w:val="left" w:pos="8085"/>
        </w:tabs>
        <w:contextualSpacing w:val="0"/>
      </w:pPr>
      <w:r>
        <w:rPr>
          <w:rFonts w:ascii="Times New Roman" w:hAnsi="Times New Roman" w:eastAsia="Times New Roman" w:cs="Times New Roman"/>
          <w:sz w:val="24"/>
          <w:szCs w:val="24"/>
          <w:rtl w:val="0"/>
        </w:rPr>
        <w:t>Place:</w:t>
      </w:r>
    </w:p>
    <w:p w14:paraId="67FD4C6A">
      <w:pPr>
        <w:spacing w:before="0" w:after="0" w:line="259" w:lineRule="auto"/>
        <w:ind w:left="360" w:firstLine="0"/>
        <w:contextualSpacing w:val="0"/>
      </w:pPr>
    </w:p>
    <w:p w14:paraId="126778B4">
      <w:pPr>
        <w:spacing w:before="0" w:after="0" w:line="259" w:lineRule="auto"/>
        <w:ind w:left="360" w:firstLine="0"/>
        <w:contextualSpacing w:val="0"/>
      </w:pPr>
    </w:p>
    <w:p w14:paraId="52724432">
      <w:pPr>
        <w:spacing w:before="0" w:after="160" w:line="259" w:lineRule="auto"/>
        <w:ind w:left="360" w:firstLine="0"/>
        <w:contextualSpacing w:val="0"/>
      </w:pPr>
    </w:p>
    <w:p w14:paraId="683794E8">
      <w:pPr>
        <w:contextualSpacing w:val="0"/>
      </w:pPr>
    </w:p>
    <w:p w14:paraId="6555FEFE">
      <w:pPr>
        <w:contextualSpacing w:val="0"/>
      </w:pPr>
    </w:p>
    <w:p w14:paraId="2EF5A319">
      <w:pPr>
        <w:contextualSpacing w:val="0"/>
      </w:pPr>
    </w:p>
    <w:p w14:paraId="06E8070C">
      <w:pPr>
        <w:spacing w:before="0" w:after="0" w:line="259" w:lineRule="auto"/>
        <w:ind w:left="360" w:firstLine="0"/>
        <w:contextualSpacing w:val="0"/>
      </w:pPr>
    </w:p>
    <w:p w14:paraId="4324B64A">
      <w:pPr>
        <w:spacing w:before="0" w:after="160" w:line="259" w:lineRule="auto"/>
        <w:ind w:left="360" w:firstLine="0"/>
        <w:contextualSpacing w:val="0"/>
      </w:pPr>
    </w:p>
    <w:sectPr>
      <w:headerReference r:id="rId5" w:type="default"/>
      <w:footerReference r:id="rId6" w:type="default"/>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F400B">
    <w:pPr>
      <w:tabs>
        <w:tab w:val="center" w:pos="4680"/>
        <w:tab w:val="right" w:pos="9360"/>
      </w:tabs>
      <w:spacing w:before="0" w:after="708" w:line="240" w:lineRule="auto"/>
      <w:contextualSpacing w:val="0"/>
      <w:jc w:val="right"/>
    </w:pPr>
    <w:r>
      <w:fldChar w:fldCharType="begin"/>
    </w:r>
    <w:r>
      <w:instrText xml:space="preserve">PAGE</w:instrText>
    </w:r>
    <w:r>
      <w:fldChar w:fldCharType="separate"/>
    </w:r>
    <w:r>
      <w:rPr>
        <w:rFonts w:ascii="Calibri" w:hAnsi="Calibri" w:eastAsia="Calibri" w:cs="Calibri"/>
        <w:b w:val="0"/>
        <w:sz w:val="22"/>
        <w:szCs w:val="22"/>
      </w:rPr>
      <w:fldChar w:fldCharType="end"/>
    </w:r>
  </w:p>
  <w:p w14:paraId="4FEE7E9A">
    <w:pPr>
      <w:tabs>
        <w:tab w:val="center" w:pos="4680"/>
        <w:tab w:val="right" w:pos="9360"/>
      </w:tabs>
      <w:spacing w:before="0" w:after="708" w:line="240" w:lineRule="auto"/>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99A44">
    <w:pPr>
      <w:tabs>
        <w:tab w:val="center" w:pos="4680"/>
        <w:tab w:val="right" w:pos="9360"/>
      </w:tabs>
      <w:spacing w:before="708" w:after="0" w:line="240" w:lineRule="auto"/>
      <w:ind w:firstLine="1201" w:firstLineChars="500"/>
      <w:contextualSpacing w:val="0"/>
      <w:rPr>
        <w:rFonts w:hint="default"/>
        <w:lang w:val="en-IN"/>
      </w:rPr>
    </w:pP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IN"/>
      </w:rPr>
      <w:t xml:space="preserve">                                                                                           </w:t>
    </w:r>
    <w:r>
      <w:rPr>
        <w:rFonts w:ascii="Times New Roman" w:hAnsi="Times New Roman" w:eastAsia="Times New Roman" w:cs="Times New Roman"/>
        <w:b/>
        <w:sz w:val="24"/>
        <w:szCs w:val="24"/>
        <w:rtl w:val="0"/>
      </w:rPr>
      <w:t>Sai</w:t>
    </w:r>
    <w:r>
      <w:rPr>
        <w:rFonts w:hint="default" w:ascii="Times New Roman" w:hAnsi="Times New Roman" w:eastAsia="Times New Roman" w:cs="Times New Roman"/>
        <w:b/>
        <w:sz w:val="24"/>
        <w:szCs w:val="24"/>
        <w:rtl w:val="0"/>
        <w:lang w:val="en-US"/>
      </w:rPr>
      <w:t>teja</w:t>
    </w:r>
    <w:r>
      <w:rPr>
        <w:rFonts w:ascii="Times New Roman" w:hAnsi="Times New Roman" w:eastAsia="Times New Roman" w:cs="Times New Roman"/>
        <w:b/>
        <w:sz w:val="24"/>
        <w:szCs w:val="24"/>
        <w:rtl w:val="0"/>
      </w:rPr>
      <w:t xml:space="preserve"> Ga</w:t>
    </w:r>
    <w:r>
      <w:rPr>
        <w:rFonts w:hint="default" w:ascii="Times New Roman" w:hAnsi="Times New Roman" w:eastAsia="Times New Roman" w:cs="Times New Roman"/>
        <w:b/>
        <w:sz w:val="24"/>
        <w:szCs w:val="24"/>
        <w:rtl w:val="0"/>
        <w:lang w:val="en-IN"/>
      </w:rPr>
      <w:t>je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080" w:firstLine="720"/>
      </w:pPr>
      <w:rPr>
        <w:rFonts w:ascii="Arial" w:hAnsi="Arial" w:eastAsia="Arial" w:cs="Arial"/>
      </w:rPr>
    </w:lvl>
    <w:lvl w:ilvl="1" w:tentative="0">
      <w:start w:val="1"/>
      <w:numFmt w:val="bullet"/>
      <w:lvlText w:val="o"/>
      <w:lvlJc w:val="left"/>
      <w:pPr>
        <w:ind w:left="1800" w:firstLine="1440"/>
      </w:pPr>
      <w:rPr>
        <w:rFonts w:ascii="Arial" w:hAnsi="Arial" w:eastAsia="Arial" w:cs="Arial"/>
      </w:rPr>
    </w:lvl>
    <w:lvl w:ilvl="2" w:tentative="0">
      <w:start w:val="1"/>
      <w:numFmt w:val="bullet"/>
      <w:lvlText w:val="▪"/>
      <w:lvlJc w:val="left"/>
      <w:pPr>
        <w:ind w:left="2520" w:firstLine="2160"/>
      </w:pPr>
      <w:rPr>
        <w:rFonts w:ascii="Arial" w:hAnsi="Arial" w:eastAsia="Arial" w:cs="Arial"/>
      </w:rPr>
    </w:lvl>
    <w:lvl w:ilvl="3" w:tentative="0">
      <w:start w:val="1"/>
      <w:numFmt w:val="bullet"/>
      <w:lvlText w:val="●"/>
      <w:lvlJc w:val="left"/>
      <w:pPr>
        <w:ind w:left="3240" w:firstLine="2880"/>
      </w:pPr>
      <w:rPr>
        <w:rFonts w:ascii="Arial" w:hAnsi="Arial" w:eastAsia="Arial" w:cs="Arial"/>
      </w:rPr>
    </w:lvl>
    <w:lvl w:ilvl="4" w:tentative="0">
      <w:start w:val="1"/>
      <w:numFmt w:val="bullet"/>
      <w:lvlText w:val="o"/>
      <w:lvlJc w:val="left"/>
      <w:pPr>
        <w:ind w:left="3960" w:firstLine="3600"/>
      </w:pPr>
      <w:rPr>
        <w:rFonts w:ascii="Arial" w:hAnsi="Arial" w:eastAsia="Arial" w:cs="Arial"/>
      </w:rPr>
    </w:lvl>
    <w:lvl w:ilvl="5" w:tentative="0">
      <w:start w:val="1"/>
      <w:numFmt w:val="bullet"/>
      <w:lvlText w:val="▪"/>
      <w:lvlJc w:val="left"/>
      <w:pPr>
        <w:ind w:left="4680" w:firstLine="4320"/>
      </w:pPr>
      <w:rPr>
        <w:rFonts w:ascii="Arial" w:hAnsi="Arial" w:eastAsia="Arial" w:cs="Arial"/>
      </w:rPr>
    </w:lvl>
    <w:lvl w:ilvl="6" w:tentative="0">
      <w:start w:val="1"/>
      <w:numFmt w:val="bullet"/>
      <w:lvlText w:val="●"/>
      <w:lvlJc w:val="left"/>
      <w:pPr>
        <w:ind w:left="5400" w:firstLine="5040"/>
      </w:pPr>
      <w:rPr>
        <w:rFonts w:ascii="Arial" w:hAnsi="Arial" w:eastAsia="Arial" w:cs="Arial"/>
      </w:rPr>
    </w:lvl>
    <w:lvl w:ilvl="7" w:tentative="0">
      <w:start w:val="1"/>
      <w:numFmt w:val="bullet"/>
      <w:lvlText w:val="o"/>
      <w:lvlJc w:val="left"/>
      <w:pPr>
        <w:ind w:left="6120" w:firstLine="5760"/>
      </w:pPr>
      <w:rPr>
        <w:rFonts w:ascii="Arial" w:hAnsi="Arial" w:eastAsia="Arial" w:cs="Arial"/>
      </w:rPr>
    </w:lvl>
    <w:lvl w:ilvl="8" w:tentative="0">
      <w:start w:val="1"/>
      <w:numFmt w:val="bullet"/>
      <w:lvlText w:val="▪"/>
      <w:lvlJc w:val="left"/>
      <w:pPr>
        <w:ind w:left="6840" w:firstLine="6480"/>
      </w:pPr>
      <w:rPr>
        <w:rFonts w:ascii="Arial" w:hAnsi="Arial" w:eastAsia="Arial" w:cs="Arial"/>
      </w:rPr>
    </w:lvl>
  </w:abstractNum>
  <w:abstractNum w:abstractNumId="1">
    <w:nsid w:val="CF092B84"/>
    <w:multiLevelType w:val="multilevel"/>
    <w:tmpl w:val="CF092B84"/>
    <w:lvl w:ilvl="0" w:tentative="0">
      <w:start w:val="1"/>
      <w:numFmt w:val="bullet"/>
      <w:lvlText w:val="➢"/>
      <w:lvlJc w:val="left"/>
      <w:pPr>
        <w:ind w:left="360" w:firstLine="0"/>
      </w:pPr>
      <w:rPr>
        <w:rFonts w:ascii="Arial" w:hAnsi="Arial" w:eastAsia="Arial" w:cs="Arial"/>
      </w:rPr>
    </w:lvl>
    <w:lvl w:ilvl="1" w:tentative="0">
      <w:start w:val="1"/>
      <w:numFmt w:val="bullet"/>
      <w:lvlText w:val="o"/>
      <w:lvlJc w:val="left"/>
      <w:pPr>
        <w:ind w:left="1080" w:firstLine="720"/>
      </w:pPr>
      <w:rPr>
        <w:rFonts w:ascii="Arial" w:hAnsi="Arial" w:eastAsia="Arial" w:cs="Arial"/>
      </w:rPr>
    </w:lvl>
    <w:lvl w:ilvl="2" w:tentative="0">
      <w:start w:val="1"/>
      <w:numFmt w:val="bullet"/>
      <w:lvlText w:val="▪"/>
      <w:lvlJc w:val="left"/>
      <w:pPr>
        <w:ind w:left="1800" w:firstLine="1440"/>
      </w:pPr>
      <w:rPr>
        <w:rFonts w:ascii="Arial" w:hAnsi="Arial" w:eastAsia="Arial" w:cs="Arial"/>
      </w:rPr>
    </w:lvl>
    <w:lvl w:ilvl="3" w:tentative="0">
      <w:start w:val="1"/>
      <w:numFmt w:val="bullet"/>
      <w:lvlText w:val="●"/>
      <w:lvlJc w:val="left"/>
      <w:pPr>
        <w:ind w:left="2520" w:firstLine="2160"/>
      </w:pPr>
      <w:rPr>
        <w:rFonts w:ascii="Arial" w:hAnsi="Arial" w:eastAsia="Arial" w:cs="Arial"/>
      </w:rPr>
    </w:lvl>
    <w:lvl w:ilvl="4" w:tentative="0">
      <w:start w:val="1"/>
      <w:numFmt w:val="bullet"/>
      <w:lvlText w:val="o"/>
      <w:lvlJc w:val="left"/>
      <w:pPr>
        <w:ind w:left="3240" w:firstLine="2880"/>
      </w:pPr>
      <w:rPr>
        <w:rFonts w:ascii="Arial" w:hAnsi="Arial" w:eastAsia="Arial" w:cs="Arial"/>
      </w:rPr>
    </w:lvl>
    <w:lvl w:ilvl="5" w:tentative="0">
      <w:start w:val="1"/>
      <w:numFmt w:val="bullet"/>
      <w:lvlText w:val="▪"/>
      <w:lvlJc w:val="left"/>
      <w:pPr>
        <w:ind w:left="3960" w:firstLine="3600"/>
      </w:pPr>
      <w:rPr>
        <w:rFonts w:ascii="Arial" w:hAnsi="Arial" w:eastAsia="Arial" w:cs="Arial"/>
      </w:rPr>
    </w:lvl>
    <w:lvl w:ilvl="6" w:tentative="0">
      <w:start w:val="1"/>
      <w:numFmt w:val="bullet"/>
      <w:lvlText w:val="●"/>
      <w:lvlJc w:val="left"/>
      <w:pPr>
        <w:ind w:left="4680" w:firstLine="4320"/>
      </w:pPr>
      <w:rPr>
        <w:rFonts w:ascii="Arial" w:hAnsi="Arial" w:eastAsia="Arial" w:cs="Arial"/>
      </w:rPr>
    </w:lvl>
    <w:lvl w:ilvl="7" w:tentative="0">
      <w:start w:val="1"/>
      <w:numFmt w:val="bullet"/>
      <w:lvlText w:val="o"/>
      <w:lvlJc w:val="left"/>
      <w:pPr>
        <w:ind w:left="5400" w:firstLine="5040"/>
      </w:pPr>
      <w:rPr>
        <w:rFonts w:ascii="Arial" w:hAnsi="Arial" w:eastAsia="Arial" w:cs="Arial"/>
      </w:rPr>
    </w:lvl>
    <w:lvl w:ilvl="8" w:tentative="0">
      <w:start w:val="1"/>
      <w:numFmt w:val="bullet"/>
      <w:lvlText w:val="▪"/>
      <w:lvlJc w:val="left"/>
      <w:pPr>
        <w:ind w:left="6120" w:firstLine="5760"/>
      </w:pPr>
      <w:rPr>
        <w:rFonts w:ascii="Arial" w:hAnsi="Arial" w:eastAsia="Arial" w:cs="Arial"/>
      </w:rPr>
    </w:lvl>
  </w:abstractNum>
  <w:abstractNum w:abstractNumId="2">
    <w:nsid w:val="0053208E"/>
    <w:multiLevelType w:val="multilevel"/>
    <w:tmpl w:val="0053208E"/>
    <w:lvl w:ilvl="0" w:tentative="0">
      <w:start w:val="1"/>
      <w:numFmt w:val="bullet"/>
      <w:lvlText w:val="➢"/>
      <w:lvlJc w:val="left"/>
      <w:pPr>
        <w:ind w:left="360" w:firstLine="0"/>
      </w:pPr>
      <w:rPr>
        <w:rFonts w:ascii="Arial" w:hAnsi="Arial" w:eastAsia="Arial" w:cs="Arial"/>
      </w:rPr>
    </w:lvl>
    <w:lvl w:ilvl="1" w:tentative="0">
      <w:start w:val="1"/>
      <w:numFmt w:val="bullet"/>
      <w:lvlText w:val="●"/>
      <w:lvlJc w:val="left"/>
      <w:pPr>
        <w:ind w:left="1080" w:firstLine="720"/>
      </w:pPr>
      <w:rPr>
        <w:rFonts w:ascii="Arial" w:hAnsi="Arial" w:eastAsia="Arial" w:cs="Arial"/>
      </w:rPr>
    </w:lvl>
    <w:lvl w:ilvl="2" w:tentative="0">
      <w:start w:val="2010"/>
      <w:numFmt w:val="bullet"/>
      <w:lvlText w:val="-"/>
      <w:lvlJc w:val="left"/>
      <w:pPr>
        <w:ind w:left="1800" w:firstLine="1440"/>
      </w:pPr>
      <w:rPr>
        <w:rFonts w:ascii="Arial" w:hAnsi="Arial" w:eastAsia="Arial" w:cs="Arial"/>
      </w:rPr>
    </w:lvl>
    <w:lvl w:ilvl="3" w:tentative="0">
      <w:start w:val="1"/>
      <w:numFmt w:val="bullet"/>
      <w:lvlText w:val="●"/>
      <w:lvlJc w:val="left"/>
      <w:pPr>
        <w:ind w:left="2520" w:firstLine="2160"/>
      </w:pPr>
      <w:rPr>
        <w:rFonts w:ascii="Arial" w:hAnsi="Arial" w:eastAsia="Arial" w:cs="Arial"/>
      </w:rPr>
    </w:lvl>
    <w:lvl w:ilvl="4" w:tentative="0">
      <w:start w:val="1"/>
      <w:numFmt w:val="bullet"/>
      <w:lvlText w:val="o"/>
      <w:lvlJc w:val="left"/>
      <w:pPr>
        <w:ind w:left="3240" w:firstLine="2880"/>
      </w:pPr>
      <w:rPr>
        <w:rFonts w:ascii="Arial" w:hAnsi="Arial" w:eastAsia="Arial" w:cs="Arial"/>
      </w:rPr>
    </w:lvl>
    <w:lvl w:ilvl="5" w:tentative="0">
      <w:start w:val="1"/>
      <w:numFmt w:val="bullet"/>
      <w:lvlText w:val="▪"/>
      <w:lvlJc w:val="left"/>
      <w:pPr>
        <w:ind w:left="3960" w:firstLine="3600"/>
      </w:pPr>
      <w:rPr>
        <w:rFonts w:ascii="Arial" w:hAnsi="Arial" w:eastAsia="Arial" w:cs="Arial"/>
      </w:rPr>
    </w:lvl>
    <w:lvl w:ilvl="6" w:tentative="0">
      <w:start w:val="1"/>
      <w:numFmt w:val="bullet"/>
      <w:lvlText w:val="●"/>
      <w:lvlJc w:val="left"/>
      <w:pPr>
        <w:ind w:left="4680" w:firstLine="4320"/>
      </w:pPr>
      <w:rPr>
        <w:rFonts w:ascii="Arial" w:hAnsi="Arial" w:eastAsia="Arial" w:cs="Arial"/>
      </w:rPr>
    </w:lvl>
    <w:lvl w:ilvl="7" w:tentative="0">
      <w:start w:val="1"/>
      <w:numFmt w:val="bullet"/>
      <w:lvlText w:val="o"/>
      <w:lvlJc w:val="left"/>
      <w:pPr>
        <w:ind w:left="5400" w:firstLine="5040"/>
      </w:pPr>
      <w:rPr>
        <w:rFonts w:ascii="Arial" w:hAnsi="Arial" w:eastAsia="Arial" w:cs="Arial"/>
      </w:rPr>
    </w:lvl>
    <w:lvl w:ilvl="8" w:tentative="0">
      <w:start w:val="1"/>
      <w:numFmt w:val="bullet"/>
      <w:lvlText w:val="▪"/>
      <w:lvlJc w:val="left"/>
      <w:pPr>
        <w:ind w:left="6120" w:firstLine="5760"/>
      </w:pPr>
      <w:rPr>
        <w:rFonts w:ascii="Arial" w:hAnsi="Arial" w:eastAsia="Arial" w:cs="Arial"/>
      </w:rPr>
    </w:lvl>
  </w:abstractNum>
  <w:abstractNum w:abstractNumId="3">
    <w:nsid w:val="59ADCABA"/>
    <w:multiLevelType w:val="multilevel"/>
    <w:tmpl w:val="59ADCABA"/>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0501687"/>
    <w:rsid w:val="054460EA"/>
    <w:rsid w:val="08543CA5"/>
    <w:rsid w:val="13E61260"/>
    <w:rsid w:val="1E170349"/>
    <w:rsid w:val="22916956"/>
    <w:rsid w:val="315530DD"/>
    <w:rsid w:val="36014B8F"/>
    <w:rsid w:val="368A3070"/>
    <w:rsid w:val="387973B4"/>
    <w:rsid w:val="40F01AB0"/>
    <w:rsid w:val="433C58A7"/>
    <w:rsid w:val="51A22919"/>
    <w:rsid w:val="54D167ED"/>
    <w:rsid w:val="5CD80BF8"/>
    <w:rsid w:val="61406A59"/>
    <w:rsid w:val="65B120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160" w:line="259" w:lineRule="auto"/>
      <w:ind w:left="0" w:right="0" w:firstLine="0"/>
      <w:jc w:val="left"/>
    </w:pPr>
    <w:rPr>
      <w:rFonts w:ascii="Calibri" w:hAnsi="Calibri" w:eastAsia="Calibri" w:cs="Calibri"/>
      <w:color w:val="000000"/>
      <w:sz w:val="22"/>
      <w:szCs w:val="22"/>
      <w:u w:val="none"/>
      <w:vertAlign w:val="baseline"/>
    </w:rPr>
  </w:style>
  <w:style w:type="paragraph" w:styleId="2">
    <w:name w:val="heading 1"/>
    <w:basedOn w:val="1"/>
    <w:next w:val="1"/>
    <w:qFormat/>
    <w:uiPriority w:val="0"/>
    <w:pPr>
      <w:keepNext/>
      <w:keepLines/>
      <w:spacing w:before="480" w:after="120"/>
      <w:contextualSpacing/>
    </w:pPr>
    <w:rPr>
      <w:b/>
      <w:sz w:val="48"/>
      <w:szCs w:val="48"/>
    </w:rPr>
  </w:style>
  <w:style w:type="paragraph" w:styleId="3">
    <w:name w:val="heading 2"/>
    <w:basedOn w:val="1"/>
    <w:next w:val="1"/>
    <w:qFormat/>
    <w:uiPriority w:val="0"/>
    <w:pPr>
      <w:keepNext/>
      <w:keepLines/>
      <w:spacing w:before="200" w:after="0" w:line="259" w:lineRule="auto"/>
    </w:pPr>
    <w:rPr>
      <w:rFonts w:ascii="Calibri" w:hAnsi="Calibri" w:eastAsia="Calibri" w:cs="Calibri"/>
      <w:b/>
      <w:color w:val="5B9BD5"/>
      <w:sz w:val="26"/>
      <w:szCs w:val="26"/>
    </w:rPr>
  </w:style>
  <w:style w:type="paragraph" w:styleId="4">
    <w:name w:val="heading 3"/>
    <w:basedOn w:val="1"/>
    <w:next w:val="1"/>
    <w:qFormat/>
    <w:uiPriority w:val="0"/>
    <w:pPr>
      <w:keepNext/>
      <w:keepLines/>
      <w:spacing w:before="280" w:after="80"/>
      <w:contextualSpacing/>
    </w:pPr>
    <w:rPr>
      <w:b/>
      <w:sz w:val="28"/>
      <w:szCs w:val="28"/>
    </w:rPr>
  </w:style>
  <w:style w:type="paragraph" w:styleId="5">
    <w:name w:val="heading 4"/>
    <w:basedOn w:val="1"/>
    <w:next w:val="1"/>
    <w:qFormat/>
    <w:uiPriority w:val="0"/>
    <w:pPr>
      <w:keepNext/>
      <w:keepLines/>
      <w:spacing w:before="240" w:after="40"/>
      <w:contextualSpacing/>
    </w:pPr>
    <w:rPr>
      <w:b/>
      <w:sz w:val="24"/>
      <w:szCs w:val="24"/>
    </w:rPr>
  </w:style>
  <w:style w:type="paragraph" w:styleId="6">
    <w:name w:val="heading 5"/>
    <w:basedOn w:val="1"/>
    <w:next w:val="1"/>
    <w:qFormat/>
    <w:uiPriority w:val="0"/>
    <w:pPr>
      <w:keepNext/>
      <w:keepLines/>
      <w:spacing w:before="220" w:after="40"/>
      <w:contextualSpacing/>
    </w:pPr>
    <w:rPr>
      <w:b/>
      <w:sz w:val="22"/>
      <w:szCs w:val="22"/>
    </w:rPr>
  </w:style>
  <w:style w:type="paragraph" w:styleId="7">
    <w:name w:val="heading 6"/>
    <w:basedOn w:val="1"/>
    <w:next w:val="1"/>
    <w:qFormat/>
    <w:uiPriority w:val="0"/>
    <w:pPr>
      <w:keepNext/>
      <w:keepLines/>
      <w:spacing w:before="200" w:after="40"/>
      <w:contextualSpacing/>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pPr>
      <w:widowControl w:val="0"/>
      <w:autoSpaceDE w:val="0"/>
      <w:autoSpaceDN w:val="0"/>
    </w:pPr>
    <w:rPr>
      <w:rFonts w:ascii="Times New Roman" w:hAnsi="Times New Roman" w:eastAsia="Times New Roman" w:cs="Times New Roman"/>
      <w:sz w:val="23"/>
      <w:szCs w:val="23"/>
    </w:rPr>
  </w:style>
  <w:style w:type="character" w:styleId="11">
    <w:name w:val="Hyperlink"/>
    <w:basedOn w:val="8"/>
    <w:qFormat/>
    <w:uiPriority w:val="0"/>
    <w:rPr>
      <w:color w:val="0000FF"/>
      <w:u w:val="single"/>
    </w:rPr>
  </w:style>
  <w:style w:type="paragraph" w:styleId="12">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contextualSpacing/>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tblPr>
      <w:tblCellMar>
        <w:top w:w="0" w:type="dxa"/>
        <w:left w:w="115" w:type="dxa"/>
        <w:bottom w:w="0" w:type="dxa"/>
        <w:right w:w="115"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504</Words>
  <Characters>2942</Characters>
  <TotalTime>29</TotalTime>
  <ScaleCrop>false</ScaleCrop>
  <LinksUpToDate>false</LinksUpToDate>
  <CharactersWithSpaces>3887</CharactersWithSpaces>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2020-07-01T05:03:00Z</dcterms:created>
  <dc:creator>TEJA</dc:creator>
  <cp:lastModifiedBy>saiteja gaje</cp:lastModifiedBy>
  <dcterms:modified xsi:type="dcterms:W3CDTF">2024-10-11T15:44:40Z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416F6C74249F4FA381F9AD43838F2C1D_12</vt:lpwstr>
  </property>
</Properties>
</file>